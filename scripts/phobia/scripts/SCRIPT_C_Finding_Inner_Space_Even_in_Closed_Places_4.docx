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Hypnosis Script – “Finding Inner Space Even in Closed Places”</w:t>
      </w:r>
    </w:p>
    <w:p>
      <w:r>
        <w:rPr>
          <w:rFonts w:ascii="Georgia" w:hAnsi="Georgia"/>
          <w:sz w:val="24"/>
        </w:rPr>
        <w:br/>
        <w:t>Take a moment to settle into a comfortable position... let your body rest, supported, safe.</w:t>
        <w:br/>
        <w:br/>
        <w:t xml:space="preserve">Begin by bringing your attention to your breath… the gentle rhythm of your inhale… and your exhale…  </w:t>
        <w:br/>
        <w:t xml:space="preserve">Let it flow naturally… nothing to change… nothing to force…  </w:t>
        <w:br/>
        <w:t>Only a quiet return to yourself.</w:t>
        <w:br/>
        <w:br/>
        <w:t xml:space="preserve">Inhale… and imagine that with each breath in, you are expanding a little more space inside you…  </w:t>
        <w:br/>
        <w:t>Exhale… and feel the weight you’ve been carrying… slowly dissolving…</w:t>
        <w:br/>
        <w:br/>
        <w:t xml:space="preserve">Now, in your mind’s eye… imagine yourself standing before a hallway.  </w:t>
        <w:br/>
        <w:t xml:space="preserve">This hallway is calm… quiet… and gently lit.  </w:t>
        <w:br/>
        <w:t xml:space="preserve">You know that at the end of this hallway, there is a room.  </w:t>
        <w:br/>
        <w:t xml:space="preserve">A place of stillness and safety. A space where you can go… even when the outside feels tight…  </w:t>
        <w:br/>
        <w:t>This is *your* inner space.</w:t>
        <w:br/>
        <w:br/>
        <w:t xml:space="preserve">Begin walking slowly… step by step… no rush…  </w:t>
        <w:br/>
        <w:t xml:space="preserve">With each step, the world around you becomes more muted…  </w:t>
        <w:br/>
        <w:t xml:space="preserve">And your attention turns inward… to your sensations… to your breath…  </w:t>
        <w:br/>
        <w:t>To the calm growing inside you.</w:t>
        <w:br/>
        <w:br/>
        <w:t xml:space="preserve">And now, you reach the room.  </w:t>
        <w:br/>
        <w:t xml:space="preserve">You open the door and walk in.  </w:t>
        <w:br/>
        <w:t xml:space="preserve">Here, you are not trapped.  </w:t>
        <w:br/>
        <w:t xml:space="preserve">Here, you are not watched.  </w:t>
        <w:br/>
        <w:t xml:space="preserve">You are simply… free.  </w:t>
        <w:br/>
        <w:t xml:space="preserve">This room has no walls you cannot move.  </w:t>
        <w:br/>
        <w:t xml:space="preserve">No exits you cannot reach.  </w:t>
        <w:br/>
        <w:t xml:space="preserve">Because this room… is inside you.  </w:t>
        <w:br/>
        <w:t>And here, you decide.</w:t>
        <w:br/>
        <w:br/>
        <w:t xml:space="preserve">Notice what this place feels like…  </w:t>
        <w:br/>
        <w:t xml:space="preserve">Maybe there’s a window with light streaming in…  </w:t>
        <w:br/>
        <w:t xml:space="preserve">Maybe a chair where your body can fully relax…  </w:t>
        <w:br/>
        <w:t>Maybe even a faint scent of something familiar and soothing…</w:t>
        <w:br/>
        <w:br/>
        <w:t xml:space="preserve">Let this space grow around you…  </w:t>
        <w:br/>
        <w:t xml:space="preserve">This is your *safe inner field*.  </w:t>
        <w:br/>
        <w:t xml:space="preserve">Where no machine, no road, no distance… can reach.  </w:t>
        <w:br/>
        <w:t>No one can lock you out of yourself.</w:t>
        <w:br/>
        <w:br/>
        <w:t xml:space="preserve">And now… imagine being in a place that usually makes you feel trapped.  </w:t>
        <w:br/>
        <w:t xml:space="preserve">Maybe a highway… or inside an MRI scanner…  </w:t>
        <w:br/>
        <w:t xml:space="preserve">But this time, you carry *your space* with you.  </w:t>
        <w:br/>
        <w:t xml:space="preserve">You remember: “Even when I’m enclosed… I’m never stuck.”  </w:t>
        <w:br/>
        <w:t xml:space="preserve">Because your body… knows the way out.  </w:t>
        <w:br/>
        <w:t>Because your breath… opens doors that fear had closed.</w:t>
        <w:br/>
        <w:br/>
        <w:t xml:space="preserve">You feel your chest gently rising…  </w:t>
        <w:br/>
        <w:t xml:space="preserve">You feel your heartbeat slowing…  </w:t>
        <w:br/>
        <w:t>You remember: you are not the place. You are the presence *in* the place.</w:t>
        <w:br/>
        <w:br/>
        <w:t xml:space="preserve">And from this presence, you breathe again…  </w:t>
        <w:br/>
        <w:t>Softly… deeply… peacefully…</w:t>
        <w:br/>
        <w:br/>
        <w:t xml:space="preserve">Let these sensations anchor within you now.  </w:t>
        <w:br/>
        <w:t xml:space="preserve">This sense of *space*… of freedom… of inner quiet.  </w:t>
        <w:br/>
        <w:t>Let it become a memory etched in your body…</w:t>
        <w:br/>
        <w:br/>
        <w:t xml:space="preserve">So that the next time fear knocks…  </w:t>
        <w:br/>
        <w:t xml:space="preserve">You won’t need to fight it.  </w:t>
        <w:br/>
        <w:t>You will simply… return home.</w:t>
        <w:br/>
        <w:br/>
        <w:t xml:space="preserve">Back to this room…  </w:t>
        <w:br/>
        <w:t xml:space="preserve">Back to your breath…  </w:t>
        <w:br/>
        <w:t>Back to your choice.</w:t>
        <w:br/>
        <w:br/>
        <w:t xml:space="preserve">Inhale deeply… and let this new message settle inside you:  </w:t>
        <w:br/>
        <w:t>“I am never trapped. I carry space within me.”</w:t>
        <w:br/>
        <w:br/>
        <w:t xml:space="preserve">And when you’re ready… slowly… gently… begin to return to the present…  </w:t>
        <w:br/>
        <w:t xml:space="preserve">Wiggle your fingers… your toes…  </w:t>
        <w:br/>
        <w:t xml:space="preserve">Open your eyes when you feel ready…  </w:t>
        <w:br/>
        <w:t xml:space="preserve">And bring with you the quiet certainty…  </w:t>
        <w:br/>
        <w:t>That freedom… is already in you.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