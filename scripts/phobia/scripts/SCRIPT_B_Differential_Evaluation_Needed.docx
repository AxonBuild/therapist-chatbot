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Hypnosis Script – “Loving My Body Despite Yesterday’s Eyes”</w:t>
      </w:r>
    </w:p>
    <w:p>
      <w:r>
        <w:t>Take a moment to settle into your body... let your breath find its rhythm… let your thoughts flow away like leaves on a gentle stream.</w:t>
        <w:br/>
        <w:br/>
        <w:t>In this space, you are safe.</w:t>
        <w:br/>
        <w:br/>
        <w:t>Your eyes may be closed, or simply lowered, not needing to look outside anymore… but rather beginning to listen to what’s happening inside.</w:t>
        <w:br/>
        <w:br/>
        <w:t>And as you hear my voice, you begin to feel the space around you softening… like a gentle fog… protecting you from what is no longer useful.</w:t>
        <w:br/>
        <w:br/>
        <w:t>There was a time… when being seen felt dangerous.</w:t>
        <w:br/>
        <w:br/>
        <w:t>A time when other people’s words weighed heavier than your own reflection.</w:t>
        <w:br/>
        <w:br/>
        <w:t>You were young… and perhaps you didn’t yet know… that those words, those looks, those moments of cruelty… were never really about you.</w:t>
        <w:br/>
        <w:br/>
        <w:t>They came from their fear… their judgment… their own broken mirrors.</w:t>
        <w:br/>
        <w:br/>
        <w:t>And yet, you carried them. Like stones in a backpack.</w:t>
        <w:br/>
        <w:br/>
        <w:t>But here… in this moment… something shifts.</w:t>
        <w:br/>
        <w:br/>
        <w:t>As you imagine yourself walking through a hallway of memories… you see a younger version of yourself.</w:t>
        <w:br/>
        <w:br/>
        <w:t>Perhaps she is 12… maybe 13… She’s walking home from school, a little too fast, always a little afraid.</w:t>
        <w:br/>
        <w:br/>
        <w:t>She keeps her head down. She has learned it’s safer that way.</w:t>
        <w:br/>
        <w:br/>
        <w:t>But today, you approach her.</w:t>
        <w:br/>
        <w:br/>
        <w:t>And you don’t say anything at first… you just walk beside her.</w:t>
        <w:br/>
        <w:br/>
        <w:t>And she looks at you… surprised.</w:t>
        <w:br/>
        <w:br/>
        <w:t>Because for the first time, someone is walking *with* her… not *against* her.</w:t>
        <w:br/>
        <w:br/>
        <w:t>And you say, softly… “You don’t have to run anymore.”</w:t>
        <w:br/>
        <w:br/>
        <w:t>And maybe she wants to believe you… but she doesn’t know how.</w:t>
        <w:br/>
        <w:br/>
        <w:t>So you offer her your hand.</w:t>
        <w:br/>
        <w:br/>
        <w:t>And the moment she takes it… something changes.</w:t>
        <w:br/>
        <w:br/>
        <w:t>You both stand still.</w:t>
        <w:br/>
        <w:br/>
        <w:t>And the hallway of memories begins to fade… replaced by a soft field of light… and in this field, there are no mirrors.</w:t>
        <w:br/>
        <w:br/>
        <w:t>Because here, the body is not something to be judged.</w:t>
        <w:br/>
        <w:br/>
        <w:t>It is something to be thanked.</w:t>
        <w:br/>
        <w:br/>
        <w:t>This body that walked through the fear, through the shame, through the silence.</w:t>
        <w:br/>
        <w:br/>
        <w:t>This body that never abandoned you.</w:t>
        <w:br/>
        <w:br/>
        <w:t>This body that still breathes… still wakes up each morning… still tries.</w:t>
        <w:br/>
        <w:br/>
        <w:t>Let that truth sink in.</w:t>
        <w:br/>
        <w:br/>
        <w:t>You are not broken.</w:t>
        <w:br/>
        <w:br/>
        <w:t>You never were.</w:t>
        <w:br/>
        <w:br/>
        <w:t>You simply believed someone else’s lies.</w:t>
        <w:br/>
        <w:br/>
        <w:t>And now, with each breath, you release one of them.</w:t>
        <w:br/>
        <w:br/>
        <w:t>“I must be thin to be loved” — exhale.</w:t>
        <w:br/>
        <w:br/>
        <w:t>“My body is not good enough” — exhale.</w:t>
        <w:br/>
        <w:br/>
        <w:t>“I need to earn pleasure” — exhale.</w:t>
        <w:br/>
        <w:br/>
        <w:t>And in their place, let these words root deeper inside:</w:t>
        <w:br/>
        <w:br/>
        <w:t>“My worth is not defined by my weight.”</w:t>
        <w:br/>
        <w:br/>
        <w:t>“I am allowed to nourish myself.”</w:t>
        <w:br/>
        <w:br/>
        <w:t>“My body belongs to me — not to their opinions.”</w:t>
        <w:br/>
        <w:br/>
        <w:t>Let your breath carry those truths into every part of you.</w:t>
        <w:br/>
        <w:br/>
        <w:t>And now, imagine a version of yourself… maybe a year from now.</w:t>
        <w:br/>
        <w:br/>
        <w:t>She is not perfect.</w:t>
        <w:br/>
        <w:br/>
        <w:t>She is peaceful.</w:t>
        <w:br/>
        <w:br/>
        <w:t>She eats when she’s hungry.</w:t>
        <w:br/>
        <w:br/>
        <w:t>She says no when something feels wrong.</w:t>
        <w:br/>
        <w:br/>
        <w:t>She wears clothes that make her feel like herself.</w:t>
        <w:br/>
        <w:br/>
        <w:t>She moves not to punish her body, but to honor it.</w:t>
        <w:br/>
        <w:br/>
        <w:t>And she looks in the mirror… not to judge… but to connect.</w:t>
        <w:br/>
        <w:br/>
        <w:t>This future you… already lives within you.</w:t>
        <w:br/>
        <w:br/>
        <w:t>You don’t have to become her.</w:t>
        <w:br/>
        <w:br/>
        <w:t>You just have to remember her.</w:t>
        <w:br/>
        <w:br/>
        <w:t>So as we slowly return from this journey…</w:t>
        <w:br/>
        <w:br/>
        <w:t>Bring one hand to your heart… and one to your belly.</w:t>
        <w:br/>
        <w:br/>
        <w:t>Feel the warmth of your own body.</w:t>
        <w:br/>
        <w:br/>
        <w:t>You have carried it.</w:t>
        <w:br/>
        <w:br/>
        <w:t>You have punished it.</w:t>
        <w:br/>
        <w:br/>
        <w:t>And now… you are learning to come back to it.</w:t>
        <w:br/>
        <w:br/>
        <w:t>Let your breath deepen.</w:t>
        <w:br/>
        <w:br/>
        <w:t>Let your awareness return to the room.</w:t>
        <w:br/>
        <w:br/>
        <w:t>But take with you… the softness.</w:t>
        <w:br/>
        <w:br/>
        <w:t>The truth.</w:t>
        <w:br/>
        <w:br/>
        <w:t>That you don’t have to run anymore.</w:t>
        <w:br/>
        <w:br/>
        <w:t>You are already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