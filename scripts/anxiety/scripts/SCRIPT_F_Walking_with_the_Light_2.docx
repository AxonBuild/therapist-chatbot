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Take a moment now… just to let yourself breathe.</w:t>
        <w:br/>
        <w:t>Maybe lying down, maybe sitting — whatever position feels right… for you.</w:t>
        <w:br/>
        <w:t>And if you wish, you can close your eyes, or just let them rest somewhere… without tension.</w:t>
        <w:br/>
        <w:br/>
        <w:t>As your breath begins to gently slow down, you may feel… a permission to let go.</w:t>
        <w:br/>
        <w:t>Let go of your shoulders. Let go of your jaw. Let go even of the need to hold on, to understand, to think.</w:t>
        <w:br/>
        <w:t>Just… be here.</w:t>
        <w:br/>
        <w:t>With this breath… that comes… and goes…</w:t>
        <w:br/>
        <w:t>like a wave brushing the shore… without force.</w:t>
        <w:br/>
        <w:t>Every inhale connects you to life.</w:t>
        <w:br/>
        <w:t>Every exhale makes you a little lighter.</w:t>
        <w:br/>
        <w:br/>
        <w:t>And maybe already, something inside begins to slow down.</w:t>
        <w:br/>
        <w:t>A place in your body… becoming warmer… or calmer.</w:t>
        <w:br/>
        <w:t>As if the body were saying: “Yes, I’m ready… to let myself be carried.”</w:t>
        <w:br/>
        <w:br/>
        <w:t>Now imagine… that you are in a familiar house.</w:t>
        <w:br/>
        <w:t>Perhaps yours. Perhaps a dream house.</w:t>
        <w:br/>
        <w:t>Everything is calm. Nothing is urgent.</w:t>
        <w:br/>
        <w:t>The shutters let in a soft, filtered light.</w:t>
        <w:br/>
        <w:t>And in this room, there is a bed, or a chair, where you feel perfectly at ease.</w:t>
        <w:br/>
        <w:br/>
        <w:t>In this space, nothing can happen to you.</w:t>
        <w:br/>
        <w:t>It’s a cocoon.</w:t>
        <w:br/>
        <w:t>A place where vigilance can rest.</w:t>
        <w:br/>
        <w:t>Where even the thought, the fear… of “what might happen”… fades away.</w:t>
        <w:br/>
        <w:t>Here, no one judges. No one expects.</w:t>
        <w:br/>
        <w:t>Here, you can just exist.</w:t>
        <w:br/>
        <w:br/>
        <w:t>And whenever you feel that fear rise inside you…</w:t>
        <w:br/>
        <w:t>that reflex to “check, anticipate, control”…</w:t>
        <w:br/>
        <w:t>you can return to this space.</w:t>
        <w:br/>
        <w:t>Mentally.</w:t>
        <w:br/>
        <w:t>As if activating an invisible switch,</w:t>
        <w:br/>
        <w:t>one that says: “I am safe. Now.”</w:t>
        <w:br/>
        <w:t>You can even give it a shape… a gesture… an image.</w:t>
        <w:br/>
        <w:t>A keychain in your hand,</w:t>
        <w:br/>
        <w:t>or a soft cloth over your shoulders.</w:t>
        <w:br/>
        <w:t>Something that connects you to life.</w:t>
        <w:br/>
        <w:t>To your life.</w:t>
        <w:br/>
        <w:t>Still here.</w:t>
        <w:br/>
        <w:br/>
        <w:t>Now imagine… a mirror in front of you.</w:t>
        <w:br/>
        <w:t>An old mirror… like those you find at flea markets.</w:t>
        <w:br/>
        <w:t>You approach it gently, and in this mirror, you don’t just see your reflection.</w:t>
        <w:br/>
        <w:t>You see all the women you have ever been.</w:t>
        <w:br/>
        <w:br/>
        <w:t>The dreamy girl.</w:t>
        <w:br/>
        <w:t>The courageous mother.</w:t>
        <w:br/>
        <w:t>The devoted partner.</w:t>
        <w:br/>
        <w:t>The fighter, even in dark times.</w:t>
        <w:br/>
        <w:t>And the woman you are today.</w:t>
        <w:br/>
        <w:br/>
        <w:t>They’re all there.</w:t>
        <w:br/>
        <w:t>Looking at you.</w:t>
        <w:br/>
        <w:t>And together, they say:</w:t>
        <w:br/>
        <w:t>“You are not alone. You never were. We are here.”</w:t>
        <w:br/>
        <w:br/>
        <w:t>And behind them…</w:t>
        <w:br/>
        <w:t>other presences appear.</w:t>
        <w:br/>
        <w:t>Loved faces.</w:t>
        <w:br/>
        <w:t>Those who are gone but live on in the heart’s memory.</w:t>
        <w:br/>
        <w:t>Among them…</w:t>
        <w:br/>
        <w:t>perhaps the one you accompanied to the end.</w:t>
        <w:br/>
        <w:t>He says nothing, but he is there.</w:t>
        <w:br/>
        <w:t>And in that silence, you can feel… gratitude.</w:t>
        <w:br/>
        <w:t>For what you lived through together.</w:t>
        <w:br/>
        <w:t>For what you gave.</w:t>
        <w:br/>
        <w:br/>
        <w:t>And maybe instead of preparing to “be found”…</w:t>
        <w:br/>
        <w:t>you can prepare to find yourself again, each morning.</w:t>
        <w:br/>
        <w:t>Alive. Present.</w:t>
        <w:br/>
        <w:t>In this body that still supports you.</w:t>
        <w:br/>
        <w:t>In this breath that returns.</w:t>
        <w:br/>
        <w:t>In this invisible bond with those you love,</w:t>
        <w:br/>
        <w:t>who also live within you.</w:t>
        <w:br/>
        <w:br/>
        <w:t>There is a forest.</w:t>
        <w:br/>
        <w:t>Or a garden.</w:t>
        <w:br/>
        <w:t>A place in nature where you walk.</w:t>
        <w:br/>
        <w:t>Alone… yet not alone.</w:t>
        <w:br/>
        <w:t>Because the trees speak to you.</w:t>
        <w:br/>
        <w:t>The wind surrounds you.</w:t>
        <w:br/>
        <w:t>And even silence… is no longer empty.</w:t>
        <w:br/>
        <w:t>It becomes a sanctuary.</w:t>
        <w:br/>
        <w:t>A place of peace.</w:t>
        <w:br/>
        <w:br/>
        <w:t>You feel the solid ground beneath your feet.</w:t>
        <w:br/>
        <w:t>Each step is proof.</w:t>
        <w:br/>
        <w:t>“I am here.”</w:t>
        <w:br/>
        <w:t>And in this walk, in this silence, you are no longer waiting for someone.</w:t>
        <w:br/>
        <w:t>You are connected to something greater.</w:t>
        <w:br/>
        <w:t>A quiet presence… yet constant.</w:t>
        <w:br/>
        <w:t>An invisible thread that ties you to life,</w:t>
        <w:br/>
        <w:t>even in moments of solitude.</w:t>
        <w:br/>
        <w:br/>
        <w:t>And you may say, softly:</w:t>
        <w:br/>
        <w:t>“I am not alone. I am connected.</w:t>
        <w:br/>
        <w:t>I am the memory of those I love.</w:t>
        <w:br/>
        <w:t>I am the tenderness I give myself.</w:t>
        <w:br/>
        <w:t>I am the story I continue to write.”</w:t>
        <w:br/>
        <w:br/>
        <w:t>Let’s return to morning.</w:t>
        <w:br/>
        <w:t>A soft morning.</w:t>
        <w:br/>
        <w:t>A morning to come.</w:t>
        <w:br/>
        <w:t>Imagine yourself in your bed.</w:t>
        <w:br/>
        <w:t>The sunlight filters through the curtains.</w:t>
        <w:br/>
        <w:t>And before thought arises,</w:t>
        <w:br/>
        <w:t>before anxiety strikes,</w:t>
        <w:br/>
        <w:t>you place your hand on your belly.</w:t>
        <w:br/>
        <w:t>And you breathe.</w:t>
        <w:br/>
        <w:br/>
        <w:t>Just that.</w:t>
        <w:br/>
        <w:t>This gesture.</w:t>
        <w:br/>
        <w:t>Like a ritual.</w:t>
        <w:br/>
        <w:t>“I am alive. I am safe. This morning is a beginning, not an end.”</w:t>
        <w:br/>
        <w:br/>
        <w:t>And every morning, you can return to that gesture.</w:t>
        <w:br/>
        <w:t>That grounding point.</w:t>
        <w:br/>
        <w:t>That body signal to your unconscious:</w:t>
        <w:br/>
        <w:t>“All is well. I am here.”</w:t>
        <w:br/>
        <w:br/>
        <w:t>You may even associate a word with this gesture.</w:t>
        <w:br/>
        <w:t>A keyword.</w:t>
        <w:br/>
        <w:t>“Light.”</w:t>
        <w:br/>
        <w:t>“Presence.”</w:t>
        <w:br/>
        <w:t>“Strength.”</w:t>
        <w:br/>
        <w:t>Whichever you choose.</w:t>
        <w:br/>
        <w:t>And it becomes your companion, your ritual.</w:t>
        <w:br/>
        <w:br/>
        <w:t>In a moment, you will return.</w:t>
        <w:br/>
        <w:t>Bring a bit of that calm with you.</w:t>
        <w:br/>
        <w:t>A bit of that peace.</w:t>
        <w:br/>
        <w:t>It hasn’t gone. It’s still within you.</w:t>
        <w:br/>
        <w:br/>
        <w:t>Take a deep breath in…</w:t>
        <w:br/>
        <w:t>And feel…</w:t>
        <w:br/>
        <w:t>As if a part of you had grown lighter.</w:t>
        <w:br/>
        <w:t>As if the weight… of fear… of waiting…</w:t>
        <w:br/>
        <w:t>had been replaced with something gentler.</w:t>
        <w:br/>
        <w:br/>
        <w:t>When you’re ready, you can move your fingers…</w:t>
        <w:br/>
        <w:t>your shoulders… your face…</w:t>
        <w:br/>
        <w:t>as if to say to your body:</w:t>
        <w:br/>
        <w:t>“Thank you for being here, once again.”</w:t>
        <w:br/>
        <w:br/>
        <w:t>And when your eyes open…</w:t>
        <w:br/>
        <w:t>It won’t be the end of something.</w:t>
        <w:br/>
        <w:t>But the beginning of a new morning.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