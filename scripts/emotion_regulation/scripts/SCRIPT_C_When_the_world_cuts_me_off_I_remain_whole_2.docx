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“When the world cuts me off, I remain whole”</w:t>
        <w:br/>
        <w:br/>
        <w:t>Settle in comfortably… Gently close your eyes…</w:t>
        <w:br/>
        <w:t>And take a first calm breath…</w:t>
        <w:br/>
        <w:t>As if you were opening a door to a space within you…</w:t>
        <w:br/>
        <w:t>A place where nothing and no one can interrupt you.</w:t>
        <w:br/>
        <w:br/>
        <w:t>You can let your body settle… like a house resting in the calm of the evening…</w:t>
        <w:br/>
        <w:t>And everything happening outside… can continue to exist…</w:t>
        <w:br/>
        <w:t>But you, here… you can enter a quiet place…</w:t>
        <w:br/>
        <w:t>A space where you remain whole… even when something stops you.</w:t>
        <w:br/>
        <w:br/>
        <w:t>Because sometimes… it’s not what we experience that hurts…</w:t>
        <w:br/>
        <w:t>It’s the way it cuts off what we were in the middle of living.</w:t>
        <w:br/>
        <w:t>You’re reading a page… watching a video…</w:t>
        <w:br/>
        <w:t>You’re in your moment…</w:t>
        <w:br/>
        <w:t>And then someone comes and says, “Stop.”</w:t>
        <w:br/>
        <w:t>As if your world didn’t matter.</w:t>
        <w:br/>
        <w:br/>
        <w:t>But today… I invite you to explore something else.</w:t>
        <w:br/>
        <w:t>A place… where even if someone says “Stop”…</w:t>
        <w:br/>
        <w:t>You stay there. Whole. Present. Strong.</w:t>
        <w:br/>
        <w:br/>
        <w:t>Now imagine a magical pause button…</w:t>
        <w:br/>
        <w:t>You’re living a moment you enjoy, and instead of someone interrupting you abruptly…</w:t>
        <w:br/>
        <w:t>You press that button.</w:t>
        <w:br/>
        <w:t>You pause your world…</w:t>
        <w:br/>
        <w:t>But in your own way.</w:t>
        <w:br/>
        <w:t>Calmly. Gently.</w:t>
        <w:br/>
        <w:t>And your body, instead of tensing or getting upset…</w:t>
        <w:br/>
        <w:t>Becomes like a tree…</w:t>
        <w:br/>
        <w:t>Strong, grounded, peaceful.</w:t>
        <w:br/>
        <w:t>Even if the wind blows around it.</w:t>
        <w:br/>
        <w:br/>
        <w:t>Maybe you can feel that button under your fingers,</w:t>
        <w:br/>
        <w:t>Imagine its shape, its color…</w:t>
        <w:br/>
        <w:t>And tell yourself that from now on… you can return to it anytime you’re cut off.</w:t>
        <w:br/>
        <w:t>A button that lets you keep your inner space…</w:t>
        <w:br/>
        <w:t>Even if everything outside comes to a halt.</w:t>
        <w:br/>
        <w:br/>
        <w:t>And in that space… you can place… everything you couldn’t say.</w:t>
        <w:br/>
        <w:t>The frustration.</w:t>
        <w:br/>
        <w:t>The anger.</w:t>
        <w:br/>
        <w:t>The urge to break everything…</w:t>
        <w:br/>
        <w:t>They can come out… here… safely.</w:t>
        <w:br/>
        <w:br/>
        <w:t>As if you were opening an invisible valve,</w:t>
        <w:br/>
        <w:t>And letting the pressure out from inside.</w:t>
        <w:br/>
        <w:t>Without judgment.</w:t>
        <w:br/>
        <w:t>Without forcing yourself to stay calm.</w:t>
        <w:br/>
        <w:t>Just by releasing what needs to be released.</w:t>
        <w:br/>
        <w:br/>
        <w:t>You can even imagine a secret box,</w:t>
        <w:br/>
        <w:t>In a corner of your mind…</w:t>
        <w:br/>
        <w:t>A box where you store emotions that are too heavy, too strong,</w:t>
        <w:br/>
        <w:t>When you’re not quite ready to express them to others.</w:t>
        <w:br/>
        <w:t>They’re there… but they no longer control you.</w:t>
        <w:br/>
        <w:t>You decide what you keep… and what you release.</w:t>
        <w:br/>
        <w:br/>
        <w:t>And now…</w:t>
        <w:br/>
        <w:t>I invite you on a little journey.</w:t>
        <w:br/>
        <w:t>A memory, perhaps, when you felt frustrated…</w:t>
        <w:br/>
        <w:t>Someone told you no.</w:t>
        <w:br/>
        <w:t>You were stopped.</w:t>
        <w:br/>
        <w:t>You couldn’t finish what you were doing.</w:t>
        <w:br/>
        <w:t>And anger rose up…</w:t>
        <w:br/>
        <w:t>A hot, fast energy… like fire.</w:t>
        <w:br/>
        <w:br/>
        <w:t>Observe it… without getting burned.</w:t>
        <w:br/>
        <w:t>Look at where it starts…</w:t>
        <w:br/>
        <w:t>Maybe in the chest… or the belly…</w:t>
        <w:br/>
        <w:t>And see if you can gently soothe it.</w:t>
        <w:br/>
        <w:br/>
        <w:t>Now imagine that anger becoming an animal.</w:t>
        <w:br/>
        <w:t>What animal would it be?</w:t>
        <w:br/>
        <w:t>A tiger? A wolf? A dragon?</w:t>
        <w:br/>
        <w:t>And if you could talk to that animal,</w:t>
        <w:br/>
        <w:t>What would it say?</w:t>
        <w:br/>
        <w:t>Maybe it doesn’t want to destroy…</w:t>
        <w:br/>
        <w:t>Maybe it just wants to be heard.</w:t>
        <w:br/>
        <w:br/>
        <w:t>And you… you can listen to it.</w:t>
        <w:br/>
        <w:t>Say:</w:t>
        <w:br/>
        <w:t>“I see you. I understand that you want to protect me.”</w:t>
        <w:br/>
        <w:t>“But now… I can also defend myself in other ways.”</w:t>
        <w:br/>
        <w:t>“Not with yelling. Not with throwing water.”</w:t>
        <w:br/>
        <w:t>“But with my inner strength.”</w:t>
        <w:br/>
        <w:br/>
        <w:t>And this animal…</w:t>
        <w:br/>
        <w:t>You can thank it.</w:t>
        <w:br/>
        <w:t>Calm it.</w:t>
        <w:br/>
        <w:t>And imagine it lying next to you…</w:t>
        <w:br/>
        <w:t>Like a peaceful guardian,</w:t>
        <w:br/>
        <w:t>Ready to protect you if needed…</w:t>
        <w:br/>
        <w:t>But also respecting your calm.</w:t>
        <w:br/>
        <w:br/>
        <w:t>And while you do that…</w:t>
        <w:br/>
        <w:t>Another space can open within you.</w:t>
        <w:br/>
        <w:t>A space where you are heard, even when no one really listens.</w:t>
        <w:br/>
        <w:t>A space where you are respected, even when someone says no.</w:t>
        <w:br/>
        <w:t>A space where you can fully exist,</w:t>
        <w:br/>
        <w:t>Even when you’re interrupted mid-flow.</w:t>
        <w:br/>
        <w:br/>
        <w:t>And now…</w:t>
        <w:br/>
        <w:t>I invite you to think about your sister.</w:t>
        <w:br/>
        <w:t>Yes, that sister who sometimes provokes you.</w:t>
        <w:br/>
        <w:t>Who tries to dominate.</w:t>
        <w:br/>
        <w:t>Who pretends to be the adult.</w:t>
        <w:br/>
        <w:br/>
        <w:t>You can imagine a wall between you…</w:t>
        <w:br/>
        <w:t>But not a wall of separation.</w:t>
        <w:br/>
        <w:t>A wall of emotional protection.</w:t>
        <w:br/>
        <w:t>An invisible wall that keeps her remarks from hitting you at your core.</w:t>
        <w:br/>
        <w:t>As if her words slid right off…</w:t>
        <w:br/>
        <w:t>And you, behind it, remained… yourself.</w:t>
        <w:br/>
        <w:t>Calm. Detached. Grounded.</w:t>
        <w:br/>
        <w:br/>
        <w:t>And when she tries to provoke you…</w:t>
        <w:br/>
        <w:t>You can see the need behind her words.</w:t>
        <w:br/>
        <w:t>Maybe she too… just wants to be heard.</w:t>
        <w:br/>
        <w:t>Maybe she doesn’t know how to say “I need attention” except by annoying you.</w:t>
        <w:br/>
        <w:br/>
        <w:t>And you, there… you rise above the conflict.</w:t>
        <w:br/>
        <w:t>You see the game… but you choose not to play.</w:t>
        <w:br/>
        <w:t>You remain centered.</w:t>
        <w:br/>
        <w:br/>
        <w:t>And you can remember a moment when you laughed together.</w:t>
        <w:br/>
        <w:t>When you were close.</w:t>
        <w:br/>
        <w:t>Because that connection still exists, somewhere.</w:t>
        <w:br/>
        <w:t>And you can activate it… whenever you want.</w:t>
        <w:br/>
        <w:br/>
        <w:t>Finally…</w:t>
        <w:br/>
        <w:t>I invite you to think of your parents.</w:t>
        <w:br/>
        <w:t>That moment when your mother said… “We’re getting a divorce.”</w:t>
        <w:br/>
        <w:t>And the surprise you felt.</w:t>
        <w:br/>
        <w:t>You didn’t yell. You didn’t cry.</w:t>
        <w:br/>
        <w:t>But something froze inside you.</w:t>
        <w:br/>
        <w:t>Like a paused image.</w:t>
        <w:br/>
        <w:br/>
        <w:t>Today… you can bring movement back to that image.</w:t>
        <w:br/>
        <w:t>Make it move again.</w:t>
        <w:br/>
        <w:t>Add colors to it.</w:t>
        <w:br/>
        <w:t>Tell yourself:</w:t>
        <w:br/>
        <w:t>“I don’t have to understand everything right now.”</w:t>
        <w:br/>
        <w:t>“But I can feel what it brings up in me.”</w:t>
        <w:br/>
        <w:t>And even if you don’t have all the words…</w:t>
        <w:br/>
        <w:t>You can place that surprise, that sadness…</w:t>
        <w:br/>
        <w:t>In your inner space.</w:t>
        <w:br/>
        <w:br/>
        <w:t>And simply say:</w:t>
        <w:br/>
        <w:t>“I’m here.”</w:t>
        <w:br/>
        <w:t>“I am still whole.”</w:t>
        <w:br/>
        <w:t>“Even if everything around me is changing.”</w:t>
        <w:br/>
        <w:br/>
        <w:t>Because within you… there is this incredible capacity…</w:t>
        <w:br/>
        <w:t>To remain yourself, even through the waves.</w:t>
        <w:br/>
        <w:t>To turn anger into a message.</w:t>
        <w:br/>
        <w:t>Frustration into direction.</w:t>
        <w:br/>
        <w:t>And silence into strength.</w:t>
        <w:br/>
        <w:br/>
        <w:t>So now… you can keep with you…</w:t>
        <w:br/>
        <w:t>The magical pause button,</w:t>
        <w:br/>
        <w:t>The emotion box,</w:t>
        <w:br/>
        <w:t>Your soothed inner animal,</w:t>
        <w:br/>
        <w:t>The protective wall with your sister,</w:t>
        <w:br/>
        <w:t>And the quiet strength of someone who stays standing…</w:t>
        <w:br/>
        <w:t>Even when everything seems to fall apart.</w:t>
        <w:br/>
        <w:br/>
        <w:t>And at your own pace…</w:t>
        <w:br/>
        <w:t>You can begin to return…</w:t>
        <w:br/>
        <w:t>Reconnect with your body…</w:t>
        <w:br/>
        <w:t>With the place where you are…</w:t>
        <w:br/>
        <w:t>Maybe gently move your hands or feet…</w:t>
        <w:br/>
        <w:t>Open your eyes when you feel ready.</w:t>
        <w:br/>
        <w:br/>
        <w:t>And know, deep within you…</w:t>
        <w:br/>
        <w:t>That even if the world cuts you off sometimes…</w:t>
        <w:br/>
        <w:t>You remain whole.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