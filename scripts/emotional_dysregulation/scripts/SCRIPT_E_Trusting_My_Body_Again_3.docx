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Settle in comfortably…</w:t>
      </w:r>
    </w:p>
    <w:p>
      <w:r>
        <w:t>Take the time to feel how your body is resting here… now.</w:t>
      </w:r>
    </w:p>
    <w:p>
      <w:r>
        <w:t>And as you gently breathe… you might already begin to sense…</w:t>
      </w:r>
    </w:p>
    <w:p>
      <w:r>
        <w:t>that a part of you is moving… toward more calm… more understanding…</w:t>
      </w:r>
    </w:p>
    <w:p>
      <w:r>
        <w:t>and maybe… a little more kindness toward yourself.</w:t>
      </w:r>
    </w:p>
    <w:p>
      <w:r>
        <w:t>I invite you… to imagine…</w:t>
      </w:r>
    </w:p>
    <w:p>
      <w:r>
        <w:t>that you’re entering a space where time doesn’t quite exist.</w:t>
      </w:r>
    </w:p>
    <w:p>
      <w:r>
        <w:t>A space where what has been can be seen differently…</w:t>
      </w:r>
    </w:p>
    <w:p>
      <w:r>
        <w:t>and what will be… can start to transform.</w:t>
      </w:r>
    </w:p>
    <w:p>
      <w:r>
        <w:t>A space just for you.</w:t>
      </w:r>
    </w:p>
    <w:p>
      <w:r>
        <w:t>And in this space, you can begin to feel…</w:t>
      </w:r>
    </w:p>
    <w:p>
      <w:r>
        <w:t>the natural movement of your breath…</w:t>
      </w:r>
    </w:p>
    <w:p>
      <w:r>
        <w:t>this soft, steady wave…</w:t>
      </w:r>
    </w:p>
    <w:p>
      <w:r>
        <w:t>as if simply breathing… becomes a way to reconnect.</w:t>
      </w:r>
    </w:p>
    <w:p>
      <w:r>
        <w:t>To yourself.</w:t>
      </w:r>
    </w:p>
    <w:p>
      <w:r>
        <w:t>To your body.</w:t>
      </w:r>
    </w:p>
    <w:p>
      <w:r>
        <w:t>To this body…</w:t>
      </w:r>
    </w:p>
    <w:p>
      <w:r>
        <w:t>that has endured.</w:t>
      </w:r>
    </w:p>
    <w:p>
      <w:r>
        <w:t>Withstood.</w:t>
      </w:r>
    </w:p>
    <w:p>
      <w:r>
        <w:t>Carried so much.</w:t>
      </w:r>
    </w:p>
    <w:p>
      <w:r>
        <w:t>And yet… is still here.</w:t>
      </w:r>
    </w:p>
    <w:p>
      <w:r>
        <w:t>You don’t need to force anything.</w:t>
      </w:r>
    </w:p>
    <w:p>
      <w:r>
        <w:t>Just allow… whatever comes.</w:t>
      </w:r>
    </w:p>
    <w:p>
      <w:r>
        <w:t>Images, sensations, perhaps memories…</w:t>
      </w:r>
    </w:p>
    <w:p>
      <w:r>
        <w:t>like bubbles rising to the surface of water.</w:t>
      </w:r>
    </w:p>
    <w:p>
      <w:r>
        <w:t>They float up… show themselves… then gently pop…</w:t>
      </w:r>
    </w:p>
    <w:p>
      <w:r>
        <w:t>And make room… for something else.</w:t>
      </w:r>
    </w:p>
    <w:p>
      <w:r>
        <w:t>Perhaps today, you can take a moment…</w:t>
      </w:r>
    </w:p>
    <w:p>
      <w:r>
        <w:t>to look differently…</w:t>
      </w:r>
    </w:p>
    <w:p>
      <w:r>
        <w:t>at what you’ve lived through.</w:t>
      </w:r>
    </w:p>
    <w:p>
      <w:r>
        <w:t>Not to relive the pain…</w:t>
      </w:r>
    </w:p>
    <w:p>
      <w:r>
        <w:t>but to hear what it still wants to say.</w:t>
      </w:r>
    </w:p>
    <w:p>
      <w:r>
        <w:t>And now imagine…</w:t>
      </w:r>
    </w:p>
    <w:p>
      <w:r>
        <w:t>you’re walking on a path, in a peaceful place…</w:t>
      </w:r>
    </w:p>
    <w:p>
      <w:r>
        <w:t>Maybe a forest… a beach… a soft hill…</w:t>
      </w:r>
    </w:p>
    <w:p>
      <w:r>
        <w:t>A place where you feel good…</w:t>
      </w:r>
    </w:p>
    <w:p>
      <w:r>
        <w:t>safe.</w:t>
      </w:r>
    </w:p>
    <w:p>
      <w:r>
        <w:t>And on this path… you walk with your body.</w:t>
      </w:r>
    </w:p>
    <w:p>
      <w:r>
        <w:t>Yes, that body.</w:t>
      </w:r>
    </w:p>
    <w:p>
      <w:r>
        <w:t>The one you’ve sometimes struggled to understand.</w:t>
      </w:r>
    </w:p>
    <w:p>
      <w:r>
        <w:t>The one you’ve at times blamed.</w:t>
      </w:r>
    </w:p>
    <w:p>
      <w:r>
        <w:t>The one you thought… incapable.</w:t>
      </w:r>
    </w:p>
    <w:p>
      <w:r>
        <w:t>Too weak. Too fragile. Too painful.</w:t>
      </w:r>
    </w:p>
    <w:p>
      <w:r>
        <w:t>But today…</w:t>
      </w:r>
    </w:p>
    <w:p>
      <w:r>
        <w:t>you see it differently.</w:t>
      </w:r>
    </w:p>
    <w:p>
      <w:r>
        <w:t>Because this body… it survived.</w:t>
      </w:r>
    </w:p>
    <w:p>
      <w:r>
        <w:t>It warned you… in its own way.</w:t>
      </w:r>
    </w:p>
    <w:p>
      <w:r>
        <w:t>It held on.</w:t>
      </w:r>
    </w:p>
    <w:p>
      <w:r>
        <w:t>And it is still here, ready to live something new.</w:t>
      </w:r>
    </w:p>
    <w:p>
      <w:r>
        <w:t>So, as you walk through this peaceful place…</w:t>
      </w:r>
    </w:p>
    <w:p>
      <w:r>
        <w:t>you can speak to your body.</w:t>
      </w:r>
    </w:p>
    <w:p>
      <w:r>
        <w:t>Like a companion on the journey…</w:t>
      </w:r>
    </w:p>
    <w:p>
      <w:r>
        <w:t>who has cried out without being heard.</w:t>
      </w:r>
    </w:p>
    <w:p>
      <w:r>
        <w:t>And maybe just say…</w:t>
      </w:r>
    </w:p>
    <w:p>
      <w:r>
        <w:t>“I haven’t always listened to you.</w:t>
      </w:r>
    </w:p>
    <w:p>
      <w:r>
        <w:t>I haven’t always understood you.</w:t>
      </w:r>
    </w:p>
    <w:p>
      <w:r>
        <w:t>But I want to learn now…</w:t>
      </w:r>
    </w:p>
    <w:p>
      <w:r>
        <w:t>to trust you again.”</w:t>
      </w:r>
    </w:p>
    <w:p>
      <w:r>
        <w:t>And maybe your body… responds.</w:t>
      </w:r>
    </w:p>
    <w:p>
      <w:r>
        <w:t>In its own way.</w:t>
      </w:r>
    </w:p>
    <w:p>
      <w:r>
        <w:t>With a shiver.</w:t>
      </w:r>
    </w:p>
    <w:p>
      <w:r>
        <w:t>A softening.</w:t>
      </w:r>
    </w:p>
    <w:p>
      <w:r>
        <w:t>A subtle sensation… like a new peace beginning to emerge.</w:t>
      </w:r>
    </w:p>
    <w:p>
      <w:r>
        <w:t>And then, on the path…</w:t>
      </w:r>
    </w:p>
    <w:p>
      <w:r>
        <w:t>a memory appears.</w:t>
      </w:r>
    </w:p>
    <w:p>
      <w:r>
        <w:t>A difficult moment.</w:t>
      </w:r>
    </w:p>
    <w:p>
      <w:r>
        <w:t>An announcement.</w:t>
      </w:r>
    </w:p>
    <w:p>
      <w:r>
        <w:t>A brutal awakening.</w:t>
      </w:r>
    </w:p>
    <w:p>
      <w:r>
        <w:t>Words that left a mark.</w:t>
      </w:r>
    </w:p>
    <w:p>
      <w:r>
        <w:t>“If you had waited one more day…”</w:t>
      </w:r>
    </w:p>
    <w:p>
      <w:r>
        <w:t>Take time to look at this scene.</w:t>
      </w:r>
    </w:p>
    <w:p>
      <w:r>
        <w:t>From where you are now.</w:t>
      </w:r>
    </w:p>
    <w:p>
      <w:r>
        <w:t>With today’s awareness. With your strength, and above all…</w:t>
      </w:r>
    </w:p>
    <w:p>
      <w:r>
        <w:t>with the knowing that you made it through.</w:t>
      </w:r>
    </w:p>
    <w:p>
      <w:r>
        <w:t>You passed through this…</w:t>
      </w:r>
    </w:p>
    <w:p>
      <w:r>
        <w:t>and you’re still standing.</w:t>
      </w:r>
    </w:p>
    <w:p>
      <w:r>
        <w:t>This memory is no longer a trap.</w:t>
      </w:r>
    </w:p>
    <w:p>
      <w:r>
        <w:t>It can become a sign.</w:t>
      </w:r>
    </w:p>
    <w:p>
      <w:r>
        <w:t>Proof that you are far stronger…</w:t>
      </w:r>
    </w:p>
    <w:p>
      <w:r>
        <w:t>far more alive…</w:t>
      </w:r>
    </w:p>
    <w:p>
      <w:r>
        <w:t>than you sometimes believe.</w:t>
      </w:r>
    </w:p>
    <w:p>
      <w:r>
        <w:t>And beside that memory…</w:t>
      </w:r>
    </w:p>
    <w:p>
      <w:r>
        <w:t>another may come…</w:t>
      </w:r>
    </w:p>
    <w:p>
      <w:r>
        <w:t>the interrupted pregnancy.</w:t>
      </w:r>
    </w:p>
    <w:p>
      <w:r>
        <w:t>The guilt.</w:t>
      </w:r>
    </w:p>
    <w:p>
      <w:r>
        <w:t>The endless waiting.</w:t>
      </w:r>
    </w:p>
    <w:p>
      <w:r>
        <w:t>The blood draws.</w:t>
      </w:r>
    </w:p>
    <w:p>
      <w:r>
        <w:t>The word “chemo” echoing sharply in the air.</w:t>
      </w:r>
    </w:p>
    <w:p>
      <w:r>
        <w:t>The dashed hopes.</w:t>
      </w:r>
    </w:p>
    <w:p>
      <w:r>
        <w:t>The sense of unfairness.</w:t>
      </w:r>
    </w:p>
    <w:p>
      <w:r>
        <w:t>Welcome this memory too…</w:t>
      </w:r>
    </w:p>
    <w:p>
      <w:r>
        <w:t>without judgment.</w:t>
      </w:r>
    </w:p>
    <w:p>
      <w:r>
        <w:t>As a page in your story.</w:t>
      </w:r>
    </w:p>
    <w:p>
      <w:r>
        <w:t>Not a sentence.</w:t>
      </w:r>
    </w:p>
    <w:p>
      <w:r>
        <w:t>A page.</w:t>
      </w:r>
    </w:p>
    <w:p>
      <w:r>
        <w:t>And see who you’ve become…</w:t>
      </w:r>
    </w:p>
    <w:p>
      <w:r>
        <w:t>through all of this.</w:t>
      </w:r>
    </w:p>
    <w:p>
      <w:r>
        <w:t>Perhaps that strength…</w:t>
      </w:r>
    </w:p>
    <w:p>
      <w:r>
        <w:t>you haven’t fully recognized yet.</w:t>
      </w:r>
    </w:p>
    <w:p>
      <w:r>
        <w:t>Maybe you’ve focused on what was missing…</w:t>
      </w:r>
    </w:p>
    <w:p>
      <w:r>
        <w:t>rather than what withstood.</w:t>
      </w:r>
    </w:p>
    <w:p>
      <w:r>
        <w:t>But today, you can choose…</w:t>
      </w:r>
    </w:p>
    <w:p>
      <w:r>
        <w:t>to look at yourself with love.</w:t>
      </w:r>
    </w:p>
    <w:p>
      <w:r>
        <w:t>At this woman who’s been through pain.</w:t>
      </w:r>
    </w:p>
    <w:p>
      <w:r>
        <w:t>Who kept going.</w:t>
      </w:r>
    </w:p>
    <w:p>
      <w:r>
        <w:t>Who sometimes hid her sorrow to protect others…</w:t>
      </w:r>
    </w:p>
    <w:p>
      <w:r>
        <w:t>But who now has the right… to feel her own.</w:t>
      </w:r>
    </w:p>
    <w:p>
      <w:r>
        <w:t>Because feeling isn’t weakness.</w:t>
      </w:r>
    </w:p>
    <w:p>
      <w:r>
        <w:t>It’s being alive.</w:t>
      </w:r>
    </w:p>
    <w:p>
      <w:r>
        <w:t>And if you endured, it’s also because of that:</w:t>
      </w:r>
    </w:p>
    <w:p>
      <w:r>
        <w:t>because you are deeply alive.</w:t>
      </w:r>
    </w:p>
    <w:p>
      <w:r>
        <w:t>And now… I invite you to do one last thing…</w:t>
      </w:r>
    </w:p>
    <w:p>
      <w:r>
        <w:t>Imagine that in your hand…</w:t>
      </w:r>
    </w:p>
    <w:p>
      <w:r>
        <w:t>you’re holding a small light.</w:t>
      </w:r>
    </w:p>
    <w:p>
      <w:r>
        <w:t>It is your light.</w:t>
      </w:r>
    </w:p>
    <w:p>
      <w:r>
        <w:t>It carries… the memory of your trials…</w:t>
      </w:r>
    </w:p>
    <w:p>
      <w:r>
        <w:t>but also the mark of your strength.</w:t>
      </w:r>
    </w:p>
    <w:p>
      <w:r>
        <w:t>It holds… every moment you held on.</w:t>
      </w:r>
    </w:p>
    <w:p>
      <w:r>
        <w:t>Every time you cried silently…</w:t>
      </w:r>
    </w:p>
    <w:p>
      <w:r>
        <w:t>and carried on anyway.</w:t>
      </w:r>
    </w:p>
    <w:p>
      <w:r>
        <w:t>Every time you protected others…</w:t>
      </w:r>
    </w:p>
    <w:p>
      <w:r>
        <w:t>forgetting sometimes to protect yourself.</w:t>
      </w:r>
    </w:p>
    <w:p>
      <w:r>
        <w:t>And now…</w:t>
      </w:r>
    </w:p>
    <w:p>
      <w:r>
        <w:t>you can gently place that light on your chest.</w:t>
      </w:r>
    </w:p>
    <w:p>
      <w:r>
        <w:t>Right where you once felt tightness.</w:t>
      </w:r>
    </w:p>
    <w:p>
      <w:r>
        <w:t>And let it sink in.</w:t>
      </w:r>
    </w:p>
    <w:p>
      <w:r>
        <w:t>Diffuse.</w:t>
      </w:r>
    </w:p>
    <w:p>
      <w:r>
        <w:t>Soothe.</w:t>
      </w:r>
    </w:p>
    <w:p>
      <w:r>
        <w:t>This light… is you.</w:t>
      </w:r>
    </w:p>
    <w:p>
      <w:r>
        <w:t>This is who you are.</w:t>
      </w:r>
    </w:p>
    <w:p>
      <w:r>
        <w:t>Not just a body.</w:t>
      </w:r>
    </w:p>
    <w:p>
      <w:r>
        <w:t>Not just a survivor.</w:t>
      </w:r>
    </w:p>
    <w:p>
      <w:r>
        <w:t>But a woman who chooses…</w:t>
      </w:r>
    </w:p>
    <w:p>
      <w:r>
        <w:t>to make peace with herself.</w:t>
      </w:r>
    </w:p>
    <w:p>
      <w:r>
        <w:t>And as you continue to breathe…</w:t>
      </w:r>
    </w:p>
    <w:p>
      <w:r>
        <w:t>you may start to feel something…</w:t>
      </w:r>
    </w:p>
    <w:p>
      <w:r>
        <w:t>a budding peace.</w:t>
      </w:r>
    </w:p>
    <w:p>
      <w:r>
        <w:t>A more fluid breath.</w:t>
      </w:r>
    </w:p>
    <w:p>
      <w:r>
        <w:t>A new feeling…</w:t>
      </w:r>
    </w:p>
    <w:p>
      <w:r>
        <w:t>or perhaps an old one…</w:t>
      </w:r>
    </w:p>
    <w:p>
      <w:r>
        <w:t>that gently returns.</w:t>
      </w:r>
    </w:p>
    <w:p>
      <w:r>
        <w:t>Take time to savor this moment.</w:t>
      </w:r>
    </w:p>
    <w:p>
      <w:r>
        <w:t>To let your body absorb…</w:t>
      </w:r>
    </w:p>
    <w:p>
      <w:r>
        <w:t>this new way of feeling.</w:t>
      </w:r>
    </w:p>
    <w:p>
      <w:r>
        <w:t>And know…</w:t>
      </w:r>
    </w:p>
    <w:p>
      <w:r>
        <w:t>that anytime you need…</w:t>
      </w:r>
    </w:p>
    <w:p>
      <w:r>
        <w:t>you can return here.</w:t>
      </w:r>
    </w:p>
    <w:p>
      <w:r>
        <w:t>To this space.</w:t>
      </w:r>
    </w:p>
    <w:p>
      <w:r>
        <w:t>To this breath.</w:t>
      </w:r>
    </w:p>
    <w:p>
      <w:r>
        <w:t>To this presence with yourself.</w:t>
      </w:r>
    </w:p>
    <w:p>
      <w:r>
        <w:t>And now…</w:t>
      </w:r>
    </w:p>
    <w:p>
      <w:r>
        <w:t>when you feel ready…</w:t>
      </w:r>
    </w:p>
    <w:p>
      <w:r>
        <w:t>you can bring your attention back here…</w:t>
      </w:r>
    </w:p>
    <w:p>
      <w:r>
        <w:t>to the room…</w:t>
      </w:r>
    </w:p>
    <w:p>
      <w:r>
        <w:t>gently move your fingers, your toes…</w:t>
      </w:r>
    </w:p>
    <w:p>
      <w:r>
        <w:t>and open your eyes…</w:t>
      </w:r>
    </w:p>
    <w:p>
      <w:r>
        <w:t>with this new awareness:</w:t>
      </w:r>
    </w:p>
    <w:p>
      <w:r>
        <w:t>your body is not your enemy.</w:t>
      </w:r>
    </w:p>
    <w:p>
      <w:r>
        <w:t>It is your witness.</w:t>
      </w:r>
    </w:p>
    <w:p>
      <w:r>
        <w:t>Your messenger.</w:t>
      </w:r>
    </w:p>
    <w:p>
      <w:r>
        <w:t>And your ally… for the path ahead.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eorgia" w:hAnsi="Georgia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