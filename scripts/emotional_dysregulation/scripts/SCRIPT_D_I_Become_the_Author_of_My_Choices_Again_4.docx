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Hypnosis Script – “I Become the Author of My Choices Again”</w:t>
        <w:br/>
        <w:br/>
        <w:t>Settle in comfortably. Close your eyes…</w:t>
        <w:br/>
        <w:t>And for a few moments, give yourself permission… to have nothing to achieve.</w:t>
        <w:br/>
        <w:t>No role to play, no justification to produce.</w:t>
        <w:br/>
        <w:t>Just… breathe.</w:t>
        <w:br/>
        <w:br/>
        <w:t>Breathe in slowly… and let the air fill you up completely.</w:t>
        <w:br/>
        <w:t>Breathe out… and feel how, already, a part of the pressure begins to lift…</w:t>
        <w:br/>
        <w:t>As if, with every exhale, you were releasing a layer of that inner demand…</w:t>
        <w:br/>
        <w:t>That tension, that tightness… of having to be perfect, or irreproachable, or enough.</w:t>
        <w:br/>
        <w:br/>
        <w:t>And the more you breathe this way, the more your body finds a resting space…</w:t>
        <w:br/>
        <w:t>A space where it can gently, calmly… reconnect to what has always been there…</w:t>
        <w:br/>
        <w:t>Within you.</w:t>
        <w:br/>
        <w:br/>
        <w:t>While your body relaxes, I’ll invite you to go back… to a memory.</w:t>
        <w:br/>
        <w:t>A hidden one, maybe blurry… but still alive somewhere inside…</w:t>
        <w:br/>
        <w:t>It’s a moment from your teenage years. You were 14 or 15.</w:t>
        <w:br/>
        <w:t>You had an idea burning within. A clear desire.</w:t>
        <w:br/>
        <w:t>Maybe the word “photographer” still echoes inside…</w:t>
        <w:br/>
        <w:t>Or simply the sense of wanting a creative, free, vibrant life.</w:t>
        <w:br/>
        <w:br/>
        <w:t>Let your mind return to that time.</w:t>
        <w:br/>
        <w:t>Imagine the room you were in… the posters on the wall, the familiar objects.</w:t>
        <w:br/>
        <w:t>Step back into that teenage body. What are you feeling?</w:t>
        <w:br/>
        <w:t>What sensations move through you at that age?</w:t>
        <w:br/>
        <w:t>There was momentum, wasn’t there? Curiosity.</w:t>
        <w:br/>
        <w:t>The feeling of wanting… to follow your own path.</w:t>
        <w:br/>
        <w:br/>
        <w:t>But perhaps also… already… a pull back.</w:t>
        <w:br/>
        <w:t>Like a voice, around you, or within you, saying:</w:t>
        <w:br/>
        <w:t>“It’s not realistic.”</w:t>
        <w:br/>
        <w:t>“That’s not a real job.”</w:t>
        <w:br/>
        <w:t>“You have to keep studying.”</w:t>
        <w:br/>
        <w:br/>
        <w:t>And in that moment… a part of you obeyed.</w:t>
        <w:br/>
        <w:t>Out of love, out of loyalty, out of fear of being rejected…</w:t>
        <w:br/>
        <w:t>Another part of you went quiet.</w:t>
        <w:br/>
        <w:t>As if a voice… gently faded away.</w:t>
        <w:br/>
        <w:br/>
        <w:t>Now take a moment to imagine…</w:t>
        <w:br/>
        <w:t>That you walk into that scene, today.</w:t>
        <w:br/>
        <w:t>With your adult eyes.</w:t>
        <w:br/>
        <w:t>You see that young girl…</w:t>
        <w:br/>
        <w:t>Her shoulders a bit lowered, her eyes full of ideas… but a tightness in her chest.</w:t>
        <w:br/>
        <w:t>Approach her…</w:t>
        <w:br/>
        <w:t>And tell her what you wish someone had told you back then.</w:t>
        <w:br/>
        <w:br/>
        <w:t>Take your time…</w:t>
        <w:br/>
        <w:t>There are no wrong answers.</w:t>
        <w:br/>
        <w:t>Only the truth of your heart.</w:t>
        <w:br/>
        <w:br/>
        <w:t>(Pause)</w:t>
        <w:br/>
        <w:br/>
        <w:t>Now imagine that young girl looking back at you…</w:t>
        <w:br/>
        <w:t>And gently asking:</w:t>
        <w:br/>
        <w:t>“What did we become? Did we follow our desires?”</w:t>
        <w:br/>
        <w:t>And you can answer… honestly…</w:t>
        <w:br/>
        <w:t>And at the same time, you can tell her…</w:t>
        <w:br/>
        <w:t>That you’re here now to reconnect with her.</w:t>
        <w:br/>
        <w:t>That it’s not too late.</w:t>
        <w:br/>
        <w:t>That you are inviting her again, beside you.</w:t>
        <w:br/>
        <w:br/>
        <w:t>Because that part of you… it’s still here.</w:t>
        <w:br/>
        <w:t>In your dreams, in your gestures, in your impulses.</w:t>
        <w:br/>
        <w:t>And it’s waiting for one thing: to be heard again.</w:t>
        <w:br/>
        <w:br/>
        <w:t>Now let that scene fade…</w:t>
        <w:br/>
        <w:t>And imagine yourself walking through a very symbolic place:</w:t>
        <w:br/>
        <w:t>A crossroads.</w:t>
        <w:br/>
        <w:t>Several paths open up before you.</w:t>
        <w:br/>
        <w:t>Some look familiar, safe, already walked.</w:t>
        <w:br/>
        <w:t>But today, one path draws your attention.</w:t>
        <w:br/>
        <w:t>A wilder trail… a little unclear… but vibrant.</w:t>
        <w:br/>
        <w:t>It’s the one you never really dared to take.</w:t>
        <w:br/>
        <w:t>Not because it was dangerous.</w:t>
        <w:br/>
        <w:t>But because no one told you back then that it was allowed.</w:t>
        <w:br/>
        <w:br/>
        <w:t>And now, something changes.</w:t>
        <w:br/>
        <w:t>You take gentle steps toward that path.</w:t>
        <w:br/>
        <w:t>And with each step, you feel your body lightening.</w:t>
        <w:br/>
        <w:t>As if you were dropping… all the “you must,” “you should,” “that’s not serious.”</w:t>
        <w:br/>
        <w:t>And reclaiming… your right to choose.</w:t>
        <w:br/>
        <w:t>To make mistakes. To start over. To create.</w:t>
        <w:br/>
        <w:t>To no longer justify what you love.</w:t>
        <w:br/>
        <w:br/>
        <w:t>On this walk, a new strength rises…</w:t>
        <w:br/>
        <w:t>A grounding…</w:t>
        <w:br/>
        <w:t>The right to be yourself.</w:t>
        <w:br/>
        <w:t>Even if it displeases. Even if it disturbs.</w:t>
        <w:br/>
        <w:t>Because now…</w:t>
        <w:br/>
        <w:t>It’s time to stop living through others’ eyes.</w:t>
        <w:br/>
        <w:br/>
        <w:t>You can now imagine a symbolic object before you.</w:t>
        <w:br/>
        <w:t>A blank notebook.</w:t>
        <w:br/>
        <w:t>And on the first page, you will write a sentence.</w:t>
        <w:br/>
        <w:t>Not a promise, not a forced commitment.</w:t>
        <w:br/>
        <w:t>Just a permission.</w:t>
        <w:br/>
        <w:br/>
        <w:t>What would that sentence be?</w:t>
        <w:br/>
        <w:t>“I give myself permission to…”</w:t>
        <w:br/>
        <w:t>Let it come.</w:t>
        <w:br/>
        <w:br/>
        <w:t>(Pause)</w:t>
        <w:br/>
        <w:br/>
        <w:t>You may now gently close that notebook.</w:t>
        <w:br/>
        <w:t>And keep it with you…</w:t>
        <w:br/>
        <w:t>It will be there when you need it.</w:t>
        <w:br/>
        <w:br/>
        <w:t>Before you return, I’ll offer you a simple anchor.</w:t>
        <w:br/>
        <w:t>Each time you feel doubt returning…</w:t>
        <w:br/>
        <w:t>Each time you want to justify or hold yourself back…</w:t>
        <w:br/>
        <w:t>You can place your hand on your chest…</w:t>
        <w:br/>
        <w:t>And gently think this sentence:</w:t>
        <w:br/>
        <w:t>“I become the author of my choices again.”</w:t>
        <w:br/>
        <w:br/>
        <w:t>Take a deep breath.</w:t>
        <w:br/>
        <w:t>Come back to the room you’re in.</w:t>
        <w:br/>
        <w:t>Move your hands, your feet.</w:t>
        <w:br/>
        <w:t>And when you’re ready… you can open your eyes.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