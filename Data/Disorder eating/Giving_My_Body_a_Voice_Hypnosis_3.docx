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You can settle in comfortably...</w:t>
        <w:br/>
        <w:t>Take the time... to feel your body here, in this moment.</w:t>
        <w:br/>
        <w:t>Maybe some areas are more tense, more contracted...</w:t>
        <w:br/>
        <w:t>Maybe others feel softer, more available...</w:t>
        <w:br/>
        <w:br/>
        <w:t>And that’s perfectly fine...</w:t>
        <w:br/>
        <w:t>Because everything you feel is exactly what your body is trying to tell you.</w:t>
        <w:br/>
        <w:t>Even in silence... even in tension... it speaks.</w:t>
        <w:br/>
        <w:t>It’s just waiting for you to listen… a little differently.</w:t>
        <w:br/>
        <w:br/>
        <w:t>So gently, you can close your eyes...</w:t>
        <w:br/>
        <w:t>And take a first breath... soft... deep...</w:t>
        <w:br/>
        <w:t>Just to feel... the air entering... and leaving.</w:t>
        <w:br/>
        <w:t>No need to do, or control...</w:t>
        <w:br/>
        <w:t>Just... let it be.</w:t>
        <w:br/>
        <w:br/>
        <w:t>As if you were laying down… right there on the ground… the weight you carry every day.</w:t>
        <w:br/>
        <w:t>That invisible weight of 'I must'...</w:t>
        <w:br/>
        <w:t>Of 'I have to'...</w:t>
        <w:br/>
        <w:t>Of 'I can’t let go, or everything will fall apart.'</w:t>
        <w:br/>
        <w:br/>
        <w:t>And what if...</w:t>
        <w:br/>
        <w:t>Just now... you had nothing to prove.</w:t>
        <w:br/>
        <w:t>Nothing to hold.</w:t>
        <w:br/>
        <w:t>Nothing to contain.</w:t>
        <w:br/>
        <w:br/>
        <w:t>Just to be here.</w:t>
        <w:br/>
        <w:t>In this pause…</w:t>
        <w:br/>
        <w:t>In this moment where you don’t need to be strong.</w:t>
        <w:br/>
        <w:t>No need to appear.</w:t>
        <w:br/>
        <w:t>Just to feel.</w:t>
        <w:br/>
        <w:br/>
        <w:t>...</w:t>
        <w:br/>
        <w:br/>
        <w:t>And while your body begins to relax…</w:t>
        <w:br/>
        <w:t>You can imagine… a place, a space…</w:t>
        <w:br/>
        <w:t>A place of your own.</w:t>
        <w:br/>
        <w:t>Peaceful, safe, without demand.</w:t>
        <w:br/>
        <w:t>A place where time slows down.</w:t>
        <w:br/>
        <w:br/>
        <w:t>This place… maybe you’ve been there before.</w:t>
        <w:br/>
        <w:t>Or maybe it’s a new place, your mind creates now.</w:t>
        <w:br/>
        <w:t>A corner of nature, a soft room, a dim light…</w:t>
        <w:br/>
        <w:t>Whatever this place is, it belongs to you.</w:t>
        <w:br/>
        <w:br/>
        <w:t>In that space…</w:t>
        <w:br/>
        <w:t>You can imagine your body as a living being on its own.</w:t>
        <w:br/>
        <w:t>Not just a shell.</w:t>
        <w:br/>
        <w:t>But a friend, a confidant…</w:t>
        <w:br/>
        <w:t>Maybe even an ally you’ve forgotten.</w:t>
        <w:br/>
        <w:br/>
        <w:t>And maybe this ally… hasn’t been able to speak for a long time.</w:t>
        <w:br/>
        <w:t>Because it’s been forced into silence.</w:t>
        <w:br/>
        <w:t>Into rules.</w:t>
        <w:br/>
        <w:t>Into shapes.</w:t>
        <w:br/>
        <w:t>Into conditions.</w:t>
        <w:br/>
        <w:br/>
        <w:t>And now…</w:t>
        <w:br/>
        <w:t>You can… gently… give it a voice again.</w:t>
        <w:br/>
        <w:br/>
        <w:t>...</w:t>
        <w:br/>
        <w:br/>
        <w:t>Imagine your body standing in front of you.</w:t>
        <w:br/>
        <w:t>Not to judge.</w:t>
        <w:br/>
        <w:t>Not to blame.</w:t>
        <w:br/>
        <w:t>But just to… be heard.</w:t>
        <w:br/>
        <w:br/>
        <w:t>Maybe it has something to say…</w:t>
        <w:br/>
        <w:t>A buried emotion.</w:t>
        <w:br/>
        <w:t>A memory.</w:t>
        <w:br/>
        <w:t>A longing.</w:t>
        <w:br/>
        <w:br/>
        <w:t>You can ask it, silently…</w:t>
        <w:br/>
        <w:t>'What do you want to tell me today?'</w:t>
        <w:br/>
        <w:br/>
        <w:t>And let it come…</w:t>
        <w:br/>
        <w:t>A word…</w:t>
        <w:br/>
        <w:t>An image…</w:t>
        <w:br/>
        <w:t>A sensation…</w:t>
        <w:br/>
        <w:t>Something unexpected, maybe.</w:t>
        <w:br/>
        <w:br/>
        <w:t>...</w:t>
        <w:br/>
        <w:br/>
        <w:t>Maybe this body… holds anger.</w:t>
        <w:br/>
        <w:t>Old anger.</w:t>
        <w:br/>
        <w:t>Not just toward itself…</w:t>
        <w:br/>
        <w:t>But toward all that was imposed.</w:t>
        <w:br/>
        <w:br/>
        <w:t>Hurtful words.</w:t>
        <w:br/>
        <w:t>Unrealistic expectations.</w:t>
        <w:br/>
        <w:t>Unfair comparisons.</w:t>
        <w:br/>
        <w:br/>
        <w:t>And this anger…</w:t>
        <w:br/>
        <w:t>You can listen to it.</w:t>
        <w:br/>
        <w:t>Without fear.</w:t>
        <w:br/>
        <w:t>Because it’s not here to destroy you.</w:t>
        <w:br/>
        <w:t>It’s here to protect you.</w:t>
        <w:br/>
        <w:br/>
        <w:t>It’s the voice of the one who once wanted to scream:</w:t>
        <w:br/>
        <w:t>'Leave me alone. Let me breathe.'</w:t>
        <w:br/>
        <w:br/>
        <w:t>And today, you can say to it:</w:t>
        <w:br/>
        <w:t>'I hear you. I’m here. You can lay down your arms.'</w:t>
        <w:br/>
        <w:br/>
        <w:t>...</w:t>
        <w:br/>
        <w:br/>
        <w:t>So you inhale…</w:t>
        <w:br/>
        <w:t>And exhale…</w:t>
        <w:br/>
        <w:t>As if, with every breath, that tension leaves your belly…</w:t>
        <w:br/>
        <w:t>Your chest… your throat…</w:t>
        <w:br/>
        <w:br/>
        <w:t>You can even imagine that anger transforming…</w:t>
        <w:br/>
        <w:t>Like a warmth…</w:t>
        <w:br/>
        <w:t>Becoming soft strength.</w:t>
        <w:br/>
        <w:t>Grounded presence.</w:t>
        <w:br/>
        <w:t>As if it made you stronger… from within.</w:t>
        <w:br/>
        <w:br/>
        <w:t>...</w:t>
        <w:br/>
        <w:br/>
        <w:t>And in that new space…</w:t>
        <w:br/>
        <w:t>You can now visualize your stomach.</w:t>
        <w:br/>
        <w:t>It, too, has a voice.</w:t>
        <w:br/>
        <w:t>But maybe it was told to be silent.</w:t>
        <w:br/>
        <w:t>Not to ask.</w:t>
        <w:br/>
        <w:t>Not to want.</w:t>
        <w:br/>
        <w:br/>
        <w:t>Today, it may whisper softly:</w:t>
        <w:br/>
        <w:t>'I’m hungry. Not just for food… but for life.'</w:t>
        <w:br/>
        <w:br/>
        <w:t>And you can respond:</w:t>
        <w:br/>
        <w:t>'I allow you to live. To receive. To savor.'</w:t>
        <w:br/>
        <w:br/>
        <w:t>There’s nothing wrong with that.</w:t>
        <w:br/>
        <w:t>No danger in feeling.</w:t>
        <w:br/>
        <w:t>To feel… is to exist.</w:t>
        <w:br/>
        <w:br/>
        <w:t>...</w:t>
        <w:br/>
        <w:br/>
        <w:t>You can imagine a scene:</w:t>
        <w:br/>
        <w:t>A meal, simple… warm…</w:t>
        <w:br/>
        <w:t>Not to fill a void…</w:t>
        <w:br/>
        <w:t>But to nourish a presence.</w:t>
        <w:br/>
        <w:br/>
        <w:t>A plate…</w:t>
        <w:br/>
        <w:t>Colorful.</w:t>
        <w:br/>
        <w:t>Vibrant.</w:t>
        <w:br/>
        <w:t>Not counted, not measured.</w:t>
        <w:br/>
        <w:t>Just felt.</w:t>
        <w:br/>
        <w:br/>
        <w:t>And you are there, present…</w:t>
        <w:br/>
        <w:t>With yourself.</w:t>
        <w:br/>
        <w:t>For yourself.</w:t>
        <w:br/>
        <w:br/>
        <w:t>...</w:t>
        <w:br/>
        <w:br/>
        <w:t>Because each bite, now… can be an act of peace.</w:t>
        <w:br/>
        <w:t>A reconciliation.</w:t>
        <w:br/>
        <w:t>An offering to that part of you that wants to keep living.</w:t>
        <w:br/>
        <w:br/>
        <w:t>You have nothing to gain from punishing yourself.</w:t>
        <w:br/>
        <w:t>Nothing to prove through deprivation.</w:t>
        <w:br/>
        <w:br/>
        <w:t>You deserve to nourish yourself…</w:t>
        <w:br/>
        <w:t>Not because you were perfect.</w:t>
        <w:br/>
        <w:t>But because you are alive.</w:t>
        <w:br/>
        <w:br/>
        <w:t>...</w:t>
        <w:br/>
        <w:br/>
        <w:t>And the more you move into this relaxation…</w:t>
        <w:br/>
        <w:t>The more you let your mind drift away…</w:t>
        <w:br/>
        <w:t>The one that wants to control everything…</w:t>
        <w:br/>
        <w:t>The one that thought it was protecting you…</w:t>
        <w:br/>
        <w:br/>
        <w:t>But that can now rest.</w:t>
        <w:br/>
        <w:t>Because you’ve grown.</w:t>
        <w:br/>
        <w:t>You are capable.</w:t>
        <w:br/>
        <w:t>And you are learning again to trust.</w:t>
        <w:br/>
        <w:br/>
        <w:t>Your body.</w:t>
        <w:br/>
        <w:t>Your feelings.</w:t>
        <w:br/>
        <w:t>Your instinct.</w:t>
        <w:br/>
        <w:br/>
        <w:t>...</w:t>
        <w:br/>
        <w:br/>
        <w:t>So now, you will gently return to your breath.</w:t>
        <w:br/>
        <w:t>Let the images fade.</w:t>
        <w:br/>
        <w:t>Feel your body, here, now.</w:t>
        <w:br/>
        <w:t>Maybe a little lighter.</w:t>
        <w:br/>
        <w:t>Maybe more heard.</w:t>
        <w:br/>
        <w:br/>
        <w:t>And you can keep, somewhere inside…</w:t>
        <w:br/>
        <w:t>This simple idea:</w:t>
        <w:br/>
        <w:t>Your body is not an enemy to conquer…</w:t>
        <w:br/>
        <w:t>It’s an ally to listen to.</w:t>
        <w:br/>
        <w:br/>
        <w:t>...</w:t>
        <w:br/>
        <w:br/>
        <w:t>When you feel ready…</w:t>
        <w:br/>
        <w:t>You can open your eyes again…</w:t>
        <w:br/>
        <w:t>Bring back this calm within you…</w:t>
        <w:br/>
        <w:t>And maybe this phrase:</w:t>
        <w:br/>
        <w:br/>
        <w:t>'I release control, and I choose life.'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