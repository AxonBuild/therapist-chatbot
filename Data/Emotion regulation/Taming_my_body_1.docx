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HYPNOSIS – “Taming My Body, Soothing My Mind”</w:t>
      </w:r>
    </w:p>
    <w:p/>
    <w:p>
      <w:r>
        <w:t>You can settle in comfortably… in a space where nothing is expected of you… nothing to prove… nothing to monitor… Just you… here.</w:t>
      </w:r>
    </w:p>
    <w:p/>
    <w:p>
      <w:r>
        <w:t>And as your eyelids grow a little heavier… or simply calmer… you may already notice that your breath knows what it’s doing.</w:t>
      </w:r>
    </w:p>
    <w:p/>
    <w:p>
      <w:r>
        <w:t>Inhale slowly…</w:t>
      </w:r>
    </w:p>
    <w:p>
      <w:r>
        <w:t>And as you exhale, let go of some tension.</w:t>
      </w:r>
    </w:p>
    <w:p>
      <w:r>
        <w:t>As if your body were sighing in relief to finally be left in peace.</w:t>
      </w:r>
    </w:p>
    <w:p/>
    <w:p>
      <w:r>
        <w:t>There’s nothing you need to monitor now.</w:t>
      </w:r>
    </w:p>
    <w:p>
      <w:r>
        <w:t>No heartbeat to control.</w:t>
      </w:r>
    </w:p>
    <w:p>
      <w:r>
        <w:t>No sensation to interpret.</w:t>
      </w:r>
    </w:p>
    <w:p>
      <w:r>
        <w:t>Your body is not a battlefield here. It’s a garden. Maybe a bit overgrown, sometimes stirred by the wind… but alive… loyal… present.</w:t>
      </w:r>
    </w:p>
    <w:p/>
    <w:p>
      <w:r>
        <w:t>And you can imagine that garden…</w:t>
      </w:r>
    </w:p>
    <w:p>
      <w:r>
        <w:t>Visualize the soil…</w:t>
      </w:r>
    </w:p>
    <w:p>
      <w:r>
        <w:t>Maybe a path in the middle…</w:t>
      </w:r>
    </w:p>
    <w:p>
      <w:r>
        <w:t>A bit of light filtering through the leaves…</w:t>
      </w:r>
    </w:p>
    <w:p/>
    <w:p>
      <w:r>
        <w:t>And in this garden, there is a bench.</w:t>
      </w:r>
    </w:p>
    <w:p>
      <w:r>
        <w:t>This bench is a resting place for your mind…</w:t>
      </w:r>
    </w:p>
    <w:p>
      <w:r>
        <w:t>A place to settle…</w:t>
      </w:r>
    </w:p>
    <w:p>
      <w:r>
        <w:t>To observe… without judging…</w:t>
      </w:r>
    </w:p>
    <w:p>
      <w:r>
        <w:t>As if you could sit inside yourself… next to your fear… without fleeing… without blending into it either… just… be there.</w:t>
      </w:r>
    </w:p>
    <w:p/>
    <w:p>
      <w:r>
        <w:t>…</w:t>
      </w:r>
    </w:p>
    <w:p/>
    <w:p>
      <w:r>
        <w:t>And in this stillness, you can return to that phrase…</w:t>
      </w:r>
    </w:p>
    <w:p>
      <w:r>
        <w:t>The one your mother told you…</w:t>
      </w:r>
    </w:p>
    <w:p>
      <w:r>
        <w:t>The one that came from even further back…</w:t>
      </w:r>
    </w:p>
    <w:p>
      <w:r>
        <w:t>Like an echo passed through generations…</w:t>
      </w:r>
    </w:p>
    <w:p/>
    <w:p>
      <w:r>
        <w:t>You can hear it again.</w:t>
      </w:r>
    </w:p>
    <w:p>
      <w:r>
        <w:t>And at the same time, feel that it’s not a dangerous phrase.</w:t>
      </w:r>
    </w:p>
    <w:p>
      <w:r>
        <w:t>It’s a phrase born from the pain of love…</w:t>
      </w:r>
    </w:p>
    <w:p>
      <w:r>
        <w:t>The difficulty of saying goodbye…</w:t>
      </w:r>
    </w:p>
    <w:p>
      <w:r>
        <w:t>The dizziness of those who know that one day, they’ll have to go.</w:t>
      </w:r>
    </w:p>
    <w:p/>
    <w:p>
      <w:r>
        <w:t>And you… you are here.</w:t>
      </w:r>
    </w:p>
    <w:p>
      <w:r>
        <w:t>Alive.</w:t>
      </w:r>
    </w:p>
    <w:p>
      <w:r>
        <w:t>In this moment.</w:t>
      </w:r>
    </w:p>
    <w:p>
      <w:r>
        <w:t>In this second.</w:t>
      </w:r>
    </w:p>
    <w:p>
      <w:r>
        <w:t>The heart beats.</w:t>
      </w:r>
    </w:p>
    <w:p>
      <w:r>
        <w:t>The breath flows.</w:t>
      </w:r>
    </w:p>
    <w:p>
      <w:r>
        <w:t>Life moves through you.</w:t>
      </w:r>
    </w:p>
    <w:p/>
    <w:p>
      <w:r>
        <w:t>And you may realize that if that phrase hurt you… it’s also because it spoke of love.</w:t>
      </w:r>
    </w:p>
    <w:p>
      <w:r>
        <w:t>Of what your mother feared to lose.</w:t>
      </w:r>
    </w:p>
    <w:p>
      <w:r>
        <w:t>Of what you fear to lose too.</w:t>
      </w:r>
    </w:p>
    <w:p>
      <w:r>
        <w:t>But… love isn’t lost.</w:t>
      </w:r>
    </w:p>
    <w:p>
      <w:r>
        <w:t>The love passed down from a grandmother… from a mother… isn’t lost.</w:t>
      </w:r>
    </w:p>
    <w:p>
      <w:r>
        <w:t>It imprints.</w:t>
      </w:r>
    </w:p>
    <w:p>
      <w:r>
        <w:t>It stays in gestures.</w:t>
      </w:r>
    </w:p>
    <w:p>
      <w:r>
        <w:t>In a voice.</w:t>
      </w:r>
    </w:p>
    <w:p>
      <w:r>
        <w:t>A gaze.</w:t>
      </w:r>
    </w:p>
    <w:p>
      <w:r>
        <w:t>A silence.</w:t>
      </w:r>
    </w:p>
    <w:p/>
    <w:p>
      <w:r>
        <w:t>And you can hold onto that trace…</w:t>
      </w:r>
    </w:p>
    <w:p>
      <w:r>
        <w:t>Not the fear…</w:t>
      </w:r>
    </w:p>
    <w:p>
      <w:r>
        <w:t>But the tenderness.</w:t>
      </w:r>
    </w:p>
    <w:p/>
    <w:p>
      <w:r>
        <w:t>…</w:t>
      </w:r>
    </w:p>
    <w:p/>
    <w:p>
      <w:r>
        <w:t>And now, I invite you to do something new…</w:t>
      </w:r>
    </w:p>
    <w:p>
      <w:r>
        <w:t>To imagine yourself inside your body.</w:t>
      </w:r>
    </w:p>
    <w:p>
      <w:r>
        <w:t>Not to control it.</w:t>
      </w:r>
    </w:p>
    <w:p>
      <w:r>
        <w:t>Not to scan it.</w:t>
      </w:r>
    </w:p>
    <w:p>
      <w:r>
        <w:t>But to explore it…</w:t>
      </w:r>
    </w:p>
    <w:p>
      <w:r>
        <w:t>As a safe place.</w:t>
      </w:r>
    </w:p>
    <w:p/>
    <w:p>
      <w:r>
        <w:t>You can begin with your feet…</w:t>
      </w:r>
    </w:p>
    <w:p>
      <w:r>
        <w:t>Feel their weight.</w:t>
      </w:r>
    </w:p>
    <w:p>
      <w:r>
        <w:t>Then your legs…</w:t>
      </w:r>
    </w:p>
    <w:p>
      <w:r>
        <w:t>Your hips…</w:t>
      </w:r>
    </w:p>
    <w:p>
      <w:r>
        <w:t>And as you slowly move upward inside yourself,</w:t>
      </w:r>
    </w:p>
    <w:p>
      <w:r>
        <w:t>you say mentally:</w:t>
      </w:r>
    </w:p>
    <w:p>
      <w:r>
        <w:t>“I am at home in my body. And my body knows what it’s doing.”</w:t>
      </w:r>
    </w:p>
    <w:p/>
    <w:p>
      <w:r>
        <w:t>Continue with your belly…</w:t>
      </w:r>
    </w:p>
    <w:p>
      <w:r>
        <w:t>Welcome it as it is…</w:t>
      </w:r>
    </w:p>
    <w:p>
      <w:r>
        <w:t>Even if it tightens… even if it rumbles sometimes.</w:t>
      </w:r>
    </w:p>
    <w:p>
      <w:r>
        <w:t>Maybe place a hand on it.</w:t>
      </w:r>
    </w:p>
    <w:p>
      <w:r>
        <w:t>And tell it: “I’m not watching you anymore. I’m listening in a new way.”</w:t>
      </w:r>
    </w:p>
    <w:p/>
    <w:p>
      <w:r>
        <w:t>Your breath now.</w:t>
      </w:r>
    </w:p>
    <w:p>
      <w:r>
        <w:t>Feel it without trying to analyze it.</w:t>
      </w:r>
    </w:p>
    <w:p>
      <w:r>
        <w:t>Just follow it like a wave that comes and goes.</w:t>
      </w:r>
    </w:p>
    <w:p>
      <w:r>
        <w:t>A gentle wave…</w:t>
      </w:r>
    </w:p>
    <w:p>
      <w:r>
        <w:t>Steady…</w:t>
      </w:r>
    </w:p>
    <w:p/>
    <w:p>
      <w:r>
        <w:t>And you can imagine a peaceful place.</w:t>
      </w:r>
    </w:p>
    <w:p>
      <w:r>
        <w:t>A real or imagined place.</w:t>
      </w:r>
    </w:p>
    <w:p>
      <w:r>
        <w:t>A place where you never feel threatened.</w:t>
      </w:r>
    </w:p>
    <w:p>
      <w:r>
        <w:t>This place can become your inner refuge.</w:t>
      </w:r>
    </w:p>
    <w:p>
      <w:r>
        <w:t>A place where your body is welcomed as it is.</w:t>
      </w:r>
    </w:p>
    <w:p>
      <w:r>
        <w:t>Where your mind rests…</w:t>
      </w:r>
    </w:p>
    <w:p>
      <w:r>
        <w:t>And where you no longer need to anticipate.</w:t>
      </w:r>
    </w:p>
    <w:p>
      <w:r>
        <w:t>Because here, everything is safe.</w:t>
      </w:r>
    </w:p>
    <w:p/>
    <w:p>
      <w:r>
        <w:t>In this place, you can lay down your fears.</w:t>
      </w:r>
    </w:p>
    <w:p>
      <w:r>
        <w:t>One by one.</w:t>
      </w:r>
    </w:p>
    <w:p>
      <w:r>
        <w:t>Imagine bubbles.</w:t>
      </w:r>
    </w:p>
    <w:p>
      <w:r>
        <w:t>And with each breath, you blow a fear into a bubble…</w:t>
      </w:r>
    </w:p>
    <w:p>
      <w:r>
        <w:t>Then watch it float away…</w:t>
      </w:r>
    </w:p>
    <w:p>
      <w:r>
        <w:t>You send the fear of cancer into one bubble…</w:t>
      </w:r>
    </w:p>
    <w:p>
      <w:r>
        <w:t>The fear of not being there for your children into another…</w:t>
      </w:r>
    </w:p>
    <w:p>
      <w:r>
        <w:t>The fear of reliving what your mother went through into another…</w:t>
      </w:r>
    </w:p>
    <w:p>
      <w:r>
        <w:t>And let them all go…</w:t>
      </w:r>
    </w:p>
    <w:p/>
    <w:p>
      <w:r>
        <w:t>You can also let go of guilt…</w:t>
      </w:r>
    </w:p>
    <w:p>
      <w:r>
        <w:t>The guilt of saying nothing to protect others…</w:t>
      </w:r>
    </w:p>
    <w:p>
      <w:r>
        <w:t>But who protects you?</w:t>
      </w:r>
    </w:p>
    <w:p/>
    <w:p>
      <w:r>
        <w:t>So here, in this space, you can say to yourself:</w:t>
      </w:r>
    </w:p>
    <w:p>
      <w:r>
        <w:t>“I have the right to be afraid. I have the right to express it. And I have the right to be free of it.”</w:t>
      </w:r>
    </w:p>
    <w:p/>
    <w:p>
      <w:r>
        <w:t>You can even imagine a blank notebook, placed before you.</w:t>
      </w:r>
    </w:p>
    <w:p>
      <w:r>
        <w:t>And this notebook welcomes everything you haven’t said.</w:t>
      </w:r>
    </w:p>
    <w:p>
      <w:r>
        <w:t>Everything you didn’t dare to express.</w:t>
      </w:r>
    </w:p>
    <w:p>
      <w:r>
        <w:t>And for a few moments, let the words come, in your mind or in this imaginary notebook.</w:t>
      </w:r>
    </w:p>
    <w:p>
      <w:r>
        <w:t>They settle.</w:t>
      </w:r>
    </w:p>
    <w:p>
      <w:r>
        <w:t>And you look at them without judgment.</w:t>
      </w:r>
    </w:p>
    <w:p>
      <w:r>
        <w:t>Because they’re just words.</w:t>
      </w:r>
    </w:p>
    <w:p>
      <w:r>
        <w:t>Not threats.</w:t>
      </w:r>
    </w:p>
    <w:p>
      <w:r>
        <w:t>Not curses.</w:t>
      </w:r>
    </w:p>
    <w:p>
      <w:r>
        <w:t>Just words… that land… to lighten you.</w:t>
      </w:r>
    </w:p>
    <w:p/>
    <w:p>
      <w:r>
        <w:t>…</w:t>
      </w:r>
    </w:p>
    <w:p/>
    <w:p>
      <w:r>
        <w:t>You are creating a new path.</w:t>
      </w:r>
    </w:p>
    <w:p>
      <w:r>
        <w:t>A path where your body is no longer an alarm,</w:t>
      </w:r>
    </w:p>
    <w:p>
      <w:r>
        <w:t>but a peaceful messenger.</w:t>
      </w:r>
    </w:p>
    <w:p>
      <w:r>
        <w:t>A path where you can live with more confidence…</w:t>
      </w:r>
    </w:p>
    <w:p>
      <w:r>
        <w:t>And where each day, you’ll practice this new perspective:</w:t>
      </w:r>
    </w:p>
    <w:p>
      <w:r>
        <w:t>“I am here, now. And everything is okay, now.”</w:t>
      </w:r>
    </w:p>
    <w:p/>
    <w:p>
      <w:r>
        <w:t>And if doubt returns,</w:t>
      </w:r>
    </w:p>
    <w:p>
      <w:r>
        <w:t>you’ll know how to return to this inner garden,</w:t>
      </w:r>
    </w:p>
    <w:p>
      <w:r>
        <w:t>to this bench,</w:t>
      </w:r>
    </w:p>
    <w:p>
      <w:r>
        <w:t>to this refuge,</w:t>
      </w:r>
    </w:p>
    <w:p>
      <w:r>
        <w:t>where nothing rushes…</w:t>
      </w:r>
    </w:p>
    <w:p>
      <w:r>
        <w:t>where all is calm.</w:t>
      </w:r>
    </w:p>
    <w:p/>
    <w:p>
      <w:r>
        <w:t>…</w:t>
      </w:r>
    </w:p>
    <w:p/>
    <w:p>
      <w:r>
        <w:t>You can now begin to slowly return to yourself.</w:t>
      </w:r>
    </w:p>
    <w:p>
      <w:r>
        <w:t>At your own pace.</w:t>
      </w:r>
    </w:p>
    <w:p>
      <w:r>
        <w:t>Maybe move your fingers slightly…</w:t>
      </w:r>
    </w:p>
    <w:p>
      <w:r>
        <w:t>Feel the touch of your clothes, your breath…</w:t>
      </w:r>
    </w:p>
    <w:p>
      <w:r>
        <w:t>Come back with the new sensation of having let go of a weight…</w:t>
      </w:r>
    </w:p>
    <w:p>
      <w:r>
        <w:t>And having found a space within you…</w:t>
      </w:r>
    </w:p>
    <w:p>
      <w:r>
        <w:t>A space of safety.</w:t>
      </w:r>
    </w:p>
    <w:p/>
    <w:p>
      <w:r>
        <w:t>You can return to this script whenever you feel the need.</w:t>
      </w:r>
    </w:p>
    <w:p>
      <w:r>
        <w:t>Whenever fear rises,</w:t>
      </w:r>
    </w:p>
    <w:p>
      <w:r>
        <w:t>you’ll know there is a place within you where it can soften.</w:t>
      </w:r>
    </w:p>
    <w:p/>
    <w:p>
      <w:r>
        <w:t>And you can open your eyes… when you’re ready…</w:t>
      </w:r>
    </w:p>
    <w:p>
      <w:r>
        <w:t>bringing with you this simple phrase:</w:t>
      </w:r>
    </w:p>
    <w:p/>
    <w:p>
      <w:r>
        <w:t>“I am alive. And here, now… all is well.”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