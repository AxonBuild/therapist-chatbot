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00"/>
        <w:jc w:val="both"/>
      </w:pPr>
      <w:r>
        <w:t xml:space="preserve">Get comfortable...  </w:t>
        <w:br/>
        <w:t>Take a moment to let your body find a position where it feels supported... safe... and where you can let go...</w:t>
      </w:r>
    </w:p>
    <w:p>
      <w:pPr>
        <w:spacing w:after="200"/>
        <w:jc w:val="both"/>
      </w:pPr>
      <w:r>
        <w:t xml:space="preserve">Gently close your eyes...  </w:t>
        <w:br/>
        <w:t xml:space="preserve">And simply begin by feeling your breath...  </w:t>
        <w:br/>
        <w:t xml:space="preserve">The natural movement of air flowing in... and out...  </w:t>
        <w:br/>
        <w:t xml:space="preserve">Like a gentle wave...  </w:t>
        <w:br/>
        <w:t>Nothing to force... nothing to achieve... just to welcome...</w:t>
      </w:r>
    </w:p>
    <w:p>
      <w:pPr>
        <w:spacing w:after="200"/>
        <w:jc w:val="both"/>
      </w:pPr>
      <w:r>
        <w:t xml:space="preserve">Maybe, already, just by breathing this way... you notice a first softening...  </w:t>
        <w:br/>
        <w:t xml:space="preserve">Something slightly unravels...  </w:t>
        <w:br/>
        <w:t>An inner sigh... as if your body were finally saying: “I can lay down this weight, for a moment…”</w:t>
      </w:r>
    </w:p>
    <w:p>
      <w:pPr>
        <w:spacing w:after="200"/>
        <w:jc w:val="both"/>
      </w:pPr>
      <w:r>
        <w:t xml:space="preserve">Because you have carried so much...  </w:t>
        <w:br/>
        <w:t xml:space="preserve">Silences... efforts... worries... expectations too...  </w:t>
        <w:br/>
        <w:t>And sometimes, the heaviest is not what we do... but what we hold back, what we don’t dare to say... or what we keep... to protect others.</w:t>
      </w:r>
    </w:p>
    <w:p>
      <w:pPr>
        <w:spacing w:after="200"/>
        <w:jc w:val="both"/>
      </w:pPr>
      <w:r>
        <w:t>So here... in this space... you can put down... this invisible burden...</w:t>
      </w:r>
    </w:p>
    <w:p>
      <w:pPr>
        <w:spacing w:after="200"/>
        <w:jc w:val="both"/>
      </w:pPr>
      <w:r>
        <w:t xml:space="preserve">Now imagine... that you are in a quiet room...  </w:t>
        <w:br/>
        <w:t xml:space="preserve">A soft light...  </w:t>
        <w:br/>
        <w:t xml:space="preserve">And in the center of the room... an old armchair...  </w:t>
        <w:br/>
        <w:t xml:space="preserve">The very one your mother might have sat on sometimes...  </w:t>
        <w:br/>
        <w:t>Or maybe an imaginary chair... but filled with a familiar presence...</w:t>
      </w:r>
    </w:p>
    <w:p>
      <w:pPr>
        <w:spacing w:after="200"/>
        <w:jc w:val="both"/>
      </w:pPr>
      <w:r>
        <w:t xml:space="preserve">You approach it...  </w:t>
        <w:br/>
        <w:t xml:space="preserve">And in this inner scene, you feel that you are not alone...  </w:t>
        <w:br/>
        <w:t>Accompanied by that part of you... courageous... loving... but tired...</w:t>
      </w:r>
    </w:p>
    <w:p>
      <w:pPr>
        <w:spacing w:after="200"/>
        <w:jc w:val="both"/>
      </w:pPr>
      <w:r>
        <w:t xml:space="preserve">She looks like you... but you see her as she truly is...  </w:t>
        <w:br/>
        <w:t xml:space="preserve">With all she has given, endured, hoped for...  </w:t>
        <w:br/>
        <w:t>Never allowing herself the right to fail...</w:t>
      </w:r>
    </w:p>
    <w:p>
      <w:pPr>
        <w:spacing w:after="200"/>
        <w:jc w:val="both"/>
      </w:pPr>
      <w:r>
        <w:t xml:space="preserve">Approach her... gently...  </w:t>
        <w:br/>
        <w:t xml:space="preserve">And say these words, even silently:  </w:t>
        <w:br/>
        <w:t>“You didn’t fail... you loved as best you could... and that is already immense.”</w:t>
      </w:r>
    </w:p>
    <w:p>
      <w:pPr>
        <w:spacing w:after="200"/>
        <w:jc w:val="both"/>
      </w:pPr>
      <w:r>
        <w:t xml:space="preserve">And now... let a specific memory arise...  </w:t>
        <w:br/>
        <w:t xml:space="preserve">Maybe an image... a gesture... a detail...  </w:t>
        <w:br/>
        <w:t xml:space="preserve">A moment when you were present for your mother, even if it wasn’t perfect...  </w:t>
        <w:br/>
        <w:t xml:space="preserve">Maybe when you brought her something... or simply listened...  </w:t>
        <w:br/>
        <w:t>Let that memory warm your chest, softly...</w:t>
      </w:r>
    </w:p>
    <w:p>
      <w:pPr>
        <w:spacing w:after="200"/>
        <w:jc w:val="both"/>
      </w:pPr>
      <w:r>
        <w:t xml:space="preserve">Because in every act of love, even small... there is a trace of truth...  </w:t>
        <w:br/>
        <w:t>And that truth, no one can take it away.</w:t>
      </w:r>
    </w:p>
    <w:p>
      <w:pPr>
        <w:spacing w:after="200"/>
        <w:jc w:val="both"/>
      </w:pPr>
      <w:r>
        <w:t xml:space="preserve">Breathe with this feeling...  </w:t>
        <w:br/>
        <w:t xml:space="preserve">And now... imagine that in your hands, you are holding an object...  </w:t>
        <w:br/>
        <w:t xml:space="preserve">Something heavy... maybe a stone... or a ball of dark energy...  </w:t>
        <w:br/>
        <w:t xml:space="preserve">It represents this guilt...  </w:t>
        <w:br/>
        <w:t xml:space="preserve">The “what if…” that keeps coming back...  </w:t>
        <w:br/>
        <w:t>The “I should have...” that eats away at you...</w:t>
      </w:r>
    </w:p>
    <w:p>
      <w:pPr>
        <w:spacing w:after="200"/>
        <w:jc w:val="both"/>
      </w:pPr>
      <w:r>
        <w:t xml:space="preserve">Feel its weight in your hands...  </w:t>
        <w:br/>
        <w:t xml:space="preserve">And listen to what it says...  </w:t>
        <w:br/>
        <w:t xml:space="preserve">What is the message behind this guilt?  </w:t>
        <w:br/>
        <w:t xml:space="preserve">Is it wounded love?  </w:t>
        <w:br/>
        <w:t xml:space="preserve">The feeling of not having been heard?  </w:t>
        <w:br/>
        <w:t>The fear of having been powerless?</w:t>
      </w:r>
    </w:p>
    <w:p>
      <w:pPr>
        <w:spacing w:after="200"/>
        <w:jc w:val="both"/>
      </w:pPr>
      <w:r>
        <w:t xml:space="preserve">Welcome it without judgment... simply... as you would listen to a crying child.  </w:t>
        <w:br/>
        <w:t xml:space="preserve">And at your own pace...  </w:t>
        <w:br/>
        <w:t xml:space="preserve">When you are ready...  </w:t>
        <w:br/>
        <w:t xml:space="preserve">Imagine a gentle fire...  </w:t>
        <w:br/>
        <w:t>A fire that purifies without burning...</w:t>
      </w:r>
    </w:p>
    <w:p>
      <w:pPr>
        <w:spacing w:after="200"/>
        <w:jc w:val="both"/>
      </w:pPr>
      <w:r>
        <w:t xml:space="preserve">And place this weight into the fire...  </w:t>
        <w:br/>
        <w:t xml:space="preserve">Watch...  </w:t>
        <w:br/>
        <w:t xml:space="preserve">It melts... it transforms...  </w:t>
        <w:br/>
        <w:t xml:space="preserve">And from the smoke, a phrase rises:  </w:t>
        <w:br/>
        <w:t>“You did your best. And that is enough.”</w:t>
      </w:r>
    </w:p>
    <w:p>
      <w:pPr>
        <w:spacing w:after="200"/>
        <w:jc w:val="both"/>
      </w:pPr>
      <w:r>
        <w:t xml:space="preserve">You may repeat this phrase, again and again...  </w:t>
        <w:br/>
        <w:t>Let it flow into your heart, like a soothing balm...</w:t>
      </w:r>
    </w:p>
    <w:p>
      <w:pPr>
        <w:spacing w:after="200"/>
        <w:jc w:val="both"/>
      </w:pPr>
      <w:r>
        <w:t xml:space="preserve">And now... you see another scene before you...  </w:t>
        <w:br/>
        <w:t xml:space="preserve">A memory you’ve avoided... a difficult moment...  </w:t>
        <w:br/>
        <w:t xml:space="preserve">But this time, you are not alone in facing it...  </w:t>
        <w:br/>
        <w:t xml:space="preserve">You are accompanied by your inner strength... this wise part of you...  </w:t>
        <w:br/>
        <w:t>She takes your hand... and guides you...</w:t>
      </w:r>
    </w:p>
    <w:p>
      <w:pPr>
        <w:spacing w:after="200"/>
        <w:jc w:val="both"/>
      </w:pPr>
      <w:r>
        <w:t xml:space="preserve">And in this scene... you also see your mother...  </w:t>
        <w:br/>
        <w:t xml:space="preserve">Not as she was at the end... but as you loved her in her best days...  </w:t>
        <w:br/>
        <w:t xml:space="preserve">Her smile, maybe... her voice... a joke... a knowing look...  </w:t>
        <w:br/>
        <w:t xml:space="preserve">She is there... alive in your memory...  </w:t>
        <w:br/>
        <w:t>And she looks at you... with tenderness...</w:t>
      </w:r>
    </w:p>
    <w:p>
      <w:pPr>
        <w:spacing w:after="200"/>
        <w:jc w:val="both"/>
      </w:pPr>
      <w:r>
        <w:t xml:space="preserve">And in that gaze, there is no blame...  </w:t>
        <w:br/>
        <w:t xml:space="preserve">Only deep gratitude...  </w:t>
        <w:br/>
        <w:t xml:space="preserve">For everything you did...  </w:t>
        <w:br/>
        <w:t xml:space="preserve">Even if it wasn’t perfect...  </w:t>
        <w:br/>
        <w:t xml:space="preserve">Even if it hurt you...  </w:t>
        <w:br/>
        <w:t xml:space="preserve">She knows.  </w:t>
        <w:br/>
        <w:t>She always knew.</w:t>
      </w:r>
    </w:p>
    <w:p>
      <w:pPr>
        <w:spacing w:after="200"/>
        <w:jc w:val="both"/>
      </w:pPr>
      <w:r>
        <w:t xml:space="preserve">And maybe you hear these words...  </w:t>
        <w:br/>
        <w:t xml:space="preserve">From her voice or your own:  </w:t>
        <w:br/>
        <w:t>“Thank you... you walked with me as far as you could. Now it’s my turn to go, and yours to keep going.”</w:t>
      </w:r>
    </w:p>
    <w:p>
      <w:pPr>
        <w:spacing w:after="200"/>
        <w:jc w:val="both"/>
      </w:pPr>
      <w:r>
        <w:t xml:space="preserve">A breeze flows through the scene...  </w:t>
        <w:br/>
        <w:t xml:space="preserve">And in that breeze... a new lightness...  </w:t>
        <w:br/>
        <w:t>As if something had finally been released...</w:t>
      </w:r>
    </w:p>
    <w:p>
      <w:pPr>
        <w:spacing w:after="200"/>
        <w:jc w:val="both"/>
      </w:pPr>
      <w:r>
        <w:t xml:space="preserve">Take a deep breath...  </w:t>
        <w:br/>
        <w:t xml:space="preserve">And feel in your chest a space that’s a bit wider...  </w:t>
        <w:br/>
        <w:t>A bit freer...</w:t>
      </w:r>
    </w:p>
    <w:p>
      <w:pPr>
        <w:spacing w:after="200"/>
        <w:jc w:val="both"/>
      </w:pPr>
      <w:r>
        <w:t xml:space="preserve">This is the space of reclaimed peace...  </w:t>
        <w:br/>
        <w:t xml:space="preserve">The space where you can begin to live... not in spite of the past... but with it...  </w:t>
        <w:br/>
        <w:t>Without it crushing you...</w:t>
      </w:r>
    </w:p>
    <w:p>
      <w:pPr>
        <w:spacing w:after="200"/>
        <w:jc w:val="both"/>
      </w:pPr>
      <w:r>
        <w:t xml:space="preserve">You may now place a hand on your heart...  </w:t>
        <w:br/>
        <w:t xml:space="preserve">And anchor in a new belief:  </w:t>
        <w:br/>
        <w:t>“I have the right to live, to be at peace, and to move forward.”</w:t>
      </w:r>
    </w:p>
    <w:p>
      <w:pPr>
        <w:spacing w:after="200"/>
        <w:jc w:val="both"/>
      </w:pPr>
      <w:r>
        <w:t xml:space="preserve">Let this phrase sink into your body...  </w:t>
        <w:br/>
        <w:t xml:space="preserve">Like a seed being planted...  </w:t>
        <w:br/>
        <w:t>One you can water each day...</w:t>
      </w:r>
    </w:p>
    <w:p>
      <w:pPr>
        <w:spacing w:after="200"/>
        <w:jc w:val="both"/>
      </w:pPr>
      <w:r>
        <w:t xml:space="preserve">And when you are ready...  </w:t>
        <w:br/>
        <w:t xml:space="preserve">You can gently bring your awareness back to the room you’re in...  </w:t>
        <w:br/>
        <w:t xml:space="preserve">Maybe wiggle your fingers... your toes...  </w:t>
        <w:br/>
        <w:t>And open your eyes... with a new breath...</w:t>
      </w:r>
    </w:p>
    <w:p>
      <w:pPr>
        <w:spacing w:after="200"/>
        <w:jc w:val="both"/>
      </w:pPr>
      <w:r>
        <w:t xml:space="preserve">A lighter breath...  </w:t>
        <w:br/>
        <w:t>One that no longer needs to carry the entire past...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eorgia" w:hAnsi="Georgia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