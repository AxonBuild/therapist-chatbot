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Lie down or settle in however your body needs...</w:t>
        <w:br/>
        <w:t>You have nothing to achieve, nothing to prove, nothing to produce.</w:t>
        <w:br/>
        <w:t>Just... be here.</w:t>
        <w:br/>
        <w:t>You know, your body has been through heavy, noisy, agitated days...</w:t>
        <w:br/>
        <w:t>Days that start early and end late, without a real moment to breathe.</w:t>
        <w:br/>
        <w:br/>
        <w:t>So now, let your body sink a little more...</w:t>
        <w:br/>
        <w:t>As if it were finally saying: “It’s okay. I can rest.”</w:t>
        <w:br/>
        <w:br/>
        <w:t>You can breathe a little slower…</w:t>
        <w:br/>
        <w:t>And release a bit of tension with each breath…</w:t>
        <w:br/>
        <w:t>Maybe your legs grow heavier… or your shoulders drop slightly…</w:t>
        <w:br/>
        <w:br/>
        <w:t>And if there are still thoughts swirling, that’s normal.</w:t>
        <w:br/>
        <w:t>You don’t have to stop them. Just… let them pass, like clouds in the sky.</w:t>
        <w:br/>
        <w:br/>
        <w:t>Imagine now a very soft, carpeted, comfortable staircase…</w:t>
        <w:br/>
        <w:t>It leads down to a place just for you…</w:t>
        <w:br/>
        <w:t>A place where you owe nothing to anyone.</w:t>
        <w:br/>
        <w:br/>
        <w:t>With each step, your body calms a little more…</w:t>
        <w:br/>
        <w:br/>
        <w:t>10… your forehead relaxes…</w:t>
        <w:br/>
        <w:t>9… your eyelids grow heavier…</w:t>
        <w:br/>
        <w:t>8… your neck loosens…</w:t>
        <w:br/>
        <w:t>7… the pressure of the day fades…</w:t>
        <w:br/>
        <w:t>6… you don’t have to pretend anymore…</w:t>
        <w:br/>
        <w:t>5… you allow yourself not to respond to anyone…</w:t>
        <w:br/>
        <w:t>4… the inner critical voice softens…</w:t>
        <w:br/>
        <w:t>3… you feel a bubble of protection around you…</w:t>
        <w:br/>
        <w:t>2… almost there…</w:t>
        <w:br/>
        <w:t>1… here you are, home, within yourself.</w:t>
        <w:br/>
        <w:br/>
        <w:t>You are now in a place your imagination created…</w:t>
        <w:br/>
        <w:t>Maybe a room just for you…</w:t>
        <w:br/>
        <w:t>Or a calm house, bathed in the night…</w:t>
        <w:br/>
        <w:br/>
        <w:t>There is a presence here…</w:t>
        <w:br/>
        <w:t>Not a person…</w:t>
        <w:br/>
        <w:t>But a part of you.</w:t>
        <w:br/>
        <w:br/>
        <w:t>That part is your Inner Guardian.</w:t>
        <w:br/>
        <w:t>It was born from all the times you had to be strong, alone, awake.</w:t>
        <w:br/>
        <w:t>But tonight, it tells you:</w:t>
        <w:br/>
        <w:t>“You can rest. I’ll stay awake for you.”</w:t>
        <w:br/>
        <w:br/>
        <w:t>And maybe, for the first time in a long time…</w:t>
        <w:br/>
        <w:t>A little relief appears.</w:t>
        <w:br/>
        <w:t>As if that constant tension… could ease… just a bit.</w:t>
        <w:br/>
        <w:br/>
        <w:t>You learned to be wary…</w:t>
        <w:br/>
        <w:t>To anticipate… to read moods… to defend yourself.</w:t>
        <w:br/>
        <w:t>Because, for a long time, you weren’t protected as you should’ve been.</w:t>
        <w:br/>
        <w:br/>
        <w:t>But that time… is over.</w:t>
        <w:br/>
        <w:br/>
        <w:t>Tonight, you are elsewhere.</w:t>
        <w:br/>
        <w:t>You are free to lay that burden down.</w:t>
        <w:br/>
        <w:br/>
        <w:t>Sleep is not a weakness.</w:t>
        <w:br/>
        <w:t>It is a kind of courage.</w:t>
        <w:br/>
        <w:t>The courage to let go of control, even for a moment.</w:t>
        <w:br/>
        <w:br/>
        <w:t>Each breath in is a key…</w:t>
        <w:br/>
        <w:t>And each breath out closes a door…</w:t>
        <w:br/>
        <w:br/>
        <w:t>Click – the one of others’ judgment.</w:t>
        <w:br/>
        <w:t>Click – the one of what your father thinks or doesn’t think.</w:t>
        <w:br/>
        <w:t>Click – the one of what your mother wrongly said about you.</w:t>
        <w:br/>
        <w:t>Click – the one of feeling like you must justify everything.</w:t>
        <w:br/>
        <w:br/>
        <w:t>And when all those doors are closed…</w:t>
        <w:br/>
        <w:t>Only you remain.</w:t>
        <w:br/>
        <w:t>And the night.</w:t>
        <w:br/>
        <w:br/>
        <w:t>And the night, it wants nothing from you…</w:t>
        <w:br/>
        <w:t>It expects nothing. It simply offers peace.</w:t>
        <w:br/>
        <w:br/>
        <w:t>Now visualize the perfect room for sleeping…</w:t>
        <w:br/>
        <w:t>Maybe a soft sheet against your skin…</w:t>
        <w:br/>
        <w:t>A very dim light, or none at all…</w:t>
        <w:br/>
        <w:t>A scent of lavender… or of rain…</w:t>
        <w:br/>
        <w:br/>
        <w:t>Everything is exactly as you want it.</w:t>
        <w:br/>
        <w:t>And above all: no one enters here without your permission.</w:t>
        <w:br/>
        <w:t>Not your father.</w:t>
        <w:br/>
        <w:t>Not your mother.</w:t>
        <w:br/>
        <w:t>Not their words.</w:t>
        <w:br/>
        <w:t>Not their looks.</w:t>
        <w:br/>
        <w:br/>
        <w:t>Nothing crosses the threshold.</w:t>
        <w:br/>
        <w:t>Here, you are inviolable.</w:t>
        <w:br/>
        <w:br/>
        <w:t>And your Inner Guardian is here, silent, watchful…</w:t>
        <w:br/>
        <w:t>Watching over you.</w:t>
        <w:br/>
        <w:br/>
        <w:t>You can whisper inwardly:</w:t>
        <w:br/>
        <w:br/>
        <w:t>“I am safe. My body knows how to sleep. The night watches over me.”</w:t>
        <w:br/>
        <w:br/>
        <w:t>Again:</w:t>
        <w:br/>
        <w:br/>
        <w:t>“I am safe. My body knows how to sleep. The night watches over me.”</w:t>
        <w:br/>
        <w:br/>
        <w:t>Each word is like a lullaby.</w:t>
        <w:br/>
        <w:t>A protection.</w:t>
        <w:br/>
        <w:t>A reclaimed right to sleep.</w:t>
        <w:br/>
        <w:br/>
        <w:t>You have nothing left to think about.</w:t>
        <w:br/>
        <w:t>Your body already knows what to do.</w:t>
        <w:br/>
        <w:t>Let it digest what your mind had to carry all day.</w:t>
        <w:br/>
        <w:br/>
        <w:t>You can drift now…</w:t>
        <w:br/>
        <w:t>As if slowly drifting away from the shore…</w:t>
        <w:br/>
        <w:t>To a quiet place…</w:t>
        <w:br/>
        <w:t>Where nothing can reach you.</w:t>
        <w:br/>
        <w:br/>
        <w:t>And if you sleep now…</w:t>
        <w:br/>
        <w:t>Know that a part of you is gently watching.</w:t>
        <w:br/>
        <w:br/>
        <w:t>And if you choose to return, you can do so gently…</w:t>
        <w:br/>
        <w:t>With a deeper breath…</w:t>
        <w:br/>
        <w:t>A light movement…</w:t>
        <w:br/>
        <w:t>And maybe a smile…</w:t>
        <w:br/>
        <w:br/>
        <w:t>But if not…</w:t>
        <w:br/>
        <w:t>Let the night watch over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