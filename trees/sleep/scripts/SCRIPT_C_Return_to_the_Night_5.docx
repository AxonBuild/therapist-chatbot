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**Return to the Night — When You’ve Carried Too Much, For Too Long**</w:t>
        <w:br/>
        <w:br/>
        <w:t>You are here now.</w:t>
        <w:br/>
        <w:t>And even if your body is still holding on...</w:t>
        <w:br/>
        <w:t>Even if you feel the echo of everything you've had to carry alone today...</w:t>
        <w:br/>
        <w:t>Tonight, you are allowed to rest.</w:t>
        <w:br/>
        <w:br/>
        <w:t>You don’t have to hold it all anymore.</w:t>
        <w:br/>
        <w:t>You don’t have to be the one who takes care of everything — all the time.</w:t>
        <w:br/>
        <w:t>Not right now.</w:t>
        <w:br/>
        <w:br/>
        <w:t>So take a breath in...</w:t>
        <w:br/>
        <w:t>And let it go...</w:t>
        <w:br/>
        <w:t>Let it be the beginning of a pause.</w:t>
        <w:br/>
        <w:br/>
        <w:t>You may still feel the noise in your head — a list of things, worries, moments replaying...</w:t>
        <w:br/>
        <w:t>That’s okay.</w:t>
        <w:br/>
        <w:t>They’ve been loud because you’ve had no one to share the weight with.</w:t>
        <w:br/>
        <w:t>But now, you will place some of that weight... down.</w:t>
        <w:br/>
        <w:br/>
        <w:t>Put a hand gently on your chest, or on your belly.</w:t>
        <w:br/>
        <w:t>This is your place.</w:t>
        <w:br/>
        <w:t>Your center.</w:t>
        <w:br/>
        <w:t>The part of you that keeps going — even when you are exhausted.</w:t>
        <w:br/>
        <w:br/>
        <w:t>Let this be your signal.</w:t>
        <w:br/>
        <w:t>A small, gentle message to your nervous system:</w:t>
        <w:br/>
        <w:t>“You’re safe now. You can let go.”</w:t>
        <w:br/>
        <w:br/>
        <w:t>And now, I invite you to enter a place made just for you.</w:t>
        <w:br/>
        <w:t>A place where no one asks anything of you.</w:t>
        <w:br/>
        <w:t>Where nothing pulls on your attention.</w:t>
        <w:br/>
        <w:t>Where rest is allowed — and deserved.</w:t>
        <w:br/>
        <w:br/>
        <w:t>Maybe it’s a quiet hill under a starry sky.</w:t>
        <w:br/>
        <w:t>Or a soft room where warm light flickers gently.</w:t>
        <w:br/>
        <w:t>Maybe a garden with tall trees, and no voices calling for you.</w:t>
        <w:br/>
        <w:t>Let this place come.</w:t>
        <w:br/>
        <w:br/>
        <w:t>And as it forms, notice how your breath begins to change.</w:t>
        <w:br/>
        <w:t>Like your body remembers something ancient —</w:t>
        <w:br/>
        <w:t>That it is allowed to stop.</w:t>
        <w:br/>
        <w:t>That someone — even if it’s just you — is finally watching over you.</w:t>
        <w:br/>
        <w:br/>
        <w:t>You have done so much.</w:t>
        <w:br/>
        <w:t>You’ve walked with a broken toe and a broken heart.</w:t>
        <w:br/>
        <w:t>You’ve answered every cry, every demand, every responsibility —</w:t>
        <w:br/>
        <w:t>Without asking for anything in return.</w:t>
        <w:br/>
        <w:br/>
        <w:t>But tonight, that changes.</w:t>
        <w:br/>
        <w:t>Tonight is not for giving.</w:t>
        <w:br/>
        <w:t>It is for receiving.</w:t>
        <w:br/>
        <w:br/>
        <w:t>Let the quiet hold you now.</w:t>
        <w:br/>
        <w:t>Let the darkness be kind.</w:t>
        <w:br/>
        <w:br/>
        <w:t>And in this place, you’ll find a small bench... or maybe a large cushion.</w:t>
        <w:br/>
        <w:t>A space where your younger self — the one who felt so alone as a child — can come sit beside you.</w:t>
        <w:br/>
        <w:t>She is still there.</w:t>
        <w:br/>
        <w:t>Still waiting to be held.</w:t>
        <w:br/>
        <w:br/>
        <w:t>You don’t need to speak.</w:t>
        <w:br/>
        <w:t>You just sit next to her.</w:t>
        <w:br/>
        <w:t>Place your arm gently around her shoulders.</w:t>
        <w:br/>
        <w:t>And let her lean on you.</w:t>
        <w:br/>
        <w:br/>
        <w:t>Feel that.</w:t>
        <w:br/>
        <w:t>The contact.</w:t>
        <w:br/>
        <w:t>The moment where you are no longer alone with everything.</w:t>
        <w:br/>
        <w:br/>
        <w:t>Now... close your eyes inside.</w:t>
        <w:br/>
        <w:t>And imagine that everything heavy — the stress, the resentment, the invisible expectations — begins to melt.</w:t>
        <w:br/>
        <w:br/>
        <w:t>As if your bones are softening.</w:t>
        <w:br/>
        <w:t>As if your heart is finally... exhaling.</w:t>
        <w:br/>
        <w:br/>
        <w:t>And in front of you appears a small bowl.</w:t>
        <w:br/>
        <w:t>It glows faintly.</w:t>
        <w:br/>
        <w:t>And into that bowl, you can place one thing.</w:t>
        <w:br/>
        <w:t>Just one weight you no longer wish to carry tonight.</w:t>
        <w:br/>
        <w:br/>
        <w:t>Maybe it’s a phrase someone said.</w:t>
        <w:br/>
        <w:t>Maybe it’s your mother’s face.</w:t>
        <w:br/>
        <w:t>Maybe it’s the thought, “I have to do it all.”</w:t>
        <w:br/>
        <w:br/>
        <w:t>Place it in the bowl.</w:t>
        <w:br/>
        <w:t>Let it dissolve.</w:t>
        <w:br/>
        <w:br/>
        <w:t>You are not abandoning your duties.</w:t>
        <w:br/>
        <w:t>You are not failing.</w:t>
        <w:br/>
        <w:t>You are... resting.</w:t>
        <w:br/>
        <w:t>Because even warriors sleep.</w:t>
        <w:br/>
        <w:br/>
        <w:t>And with each breath, this bowl shines a little more.</w:t>
        <w:br/>
        <w:t>And your chest feels a little less tight.</w:t>
        <w:br/>
        <w:br/>
        <w:t>Now... feel again your hand on your body.</w:t>
        <w:br/>
        <w:t>Let it be the new anchor.</w:t>
        <w:br/>
        <w:t>Each time you touch this place, your body will remember:</w:t>
        <w:br/>
        <w:t>You are allowed to slow down.</w:t>
        <w:br/>
        <w:t>You are allowed to feel tired.</w:t>
        <w:br/>
        <w:t>You are allowed to be cared for — even if it begins with yourself.</w:t>
        <w:br/>
        <w:br/>
        <w:t>And now, as the night deepens,</w:t>
        <w:br/>
        <w:t>Let yourself drift...</w:t>
        <w:br/>
        <w:br/>
        <w:t>Not as someone who escaped their tasks,</w:t>
        <w:br/>
        <w:t>But as someone who has earned their rest.</w:t>
        <w:br/>
        <w:br/>
        <w:t>And if your eyes are still open,</w:t>
        <w:br/>
        <w:t>You can let them close when you’re ready.</w:t>
        <w:br/>
        <w:t>Or simply stay here...</w:t>
        <w:br/>
        <w:t>In the quiet,</w:t>
        <w:br/>
        <w:t>In the space where you are no longer alone.</w:t>
        <w:br/>
        <w:br/>
        <w:t>You are allowed to sleep.</w:t>
        <w:br/>
        <w:t>You are allowed to rest.</w:t>
        <w:br/>
        <w:br/>
        <w:t>And your body... will remember.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