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Take a deep breath.  </w:t>
        <w:br/>
        <w:t>And for a moment… just allow your body to soften.</w:t>
        <w:br/>
        <w:br/>
        <w:t>Maybe something in you feels on alert. Maybe there’s a part of your mind scanning, checking, anticipating. You may not even realize it—until your breath gets shallow, or your chest tightens, or a thought loops back again and again.</w:t>
        <w:br/>
        <w:br/>
        <w:t xml:space="preserve">This is okay. You’re not broken.  </w:t>
        <w:br/>
        <w:t xml:space="preserve">What you’re feeling might be the echo of a past experience that your body still remembers.  </w:t>
        <w:br/>
        <w:t>A moment where panic rushed in, and your nervous system learned to associate certain sensations with danger.</w:t>
        <w:br/>
        <w:br/>
        <w:t xml:space="preserve">But right now…  </w:t>
        <w:br/>
        <w:t xml:space="preserve">You are safe.  </w:t>
        <w:br/>
        <w:t>And this moment—this very breath—is an opportunity to rewrite that script.</w:t>
        <w:br/>
        <w:br/>
        <w:t>Let’s begin gently.</w:t>
        <w:br/>
        <w:br/>
        <w:t xml:space="preserve">Feel the ground beneath you.  </w:t>
        <w:br/>
        <w:t xml:space="preserve">Let its weight support you.  </w:t>
        <w:br/>
        <w:t>Notice how it doesn’t ask anything from you. It’s simply there. Reliable. Stable. Holding you.</w:t>
        <w:br/>
        <w:br/>
        <w:t xml:space="preserve">Now tune in to your breath—not to control it, but to meet it.  </w:t>
        <w:br/>
        <w:t xml:space="preserve">Where is it right now?  </w:t>
        <w:br/>
        <w:t xml:space="preserve">Fast, slow, shallow, deep?  </w:t>
        <w:br/>
        <w:t xml:space="preserve">No judgment—just observe.  </w:t>
        <w:br/>
        <w:t xml:space="preserve">And if it helps, place a hand over your chest or your belly.  </w:t>
        <w:br/>
        <w:t>Feel the rhythm of life moving through you, exactly as it is.</w:t>
        <w:br/>
        <w:br/>
        <w:t>In this space, we’ll explore… not to trigger, but to soothe.</w:t>
        <w:br/>
        <w:br/>
        <w:t xml:space="preserve">Perhaps you’ve felt fear around your heart racing, or your breath catching, or your vision narrowing.  </w:t>
        <w:br/>
        <w:t xml:space="preserve">These are familiar signs for many who experience panic or somatic phobias.  </w:t>
        <w:br/>
        <w:t xml:space="preserve">But they are just that—**signs**.  </w:t>
        <w:br/>
        <w:t>Not omens. Not threats. Just your body doing what it learned to do when it thought you were in danger.</w:t>
        <w:br/>
        <w:br/>
        <w:t xml:space="preserve">You can thank your body.  </w:t>
        <w:br/>
        <w:t xml:space="preserve">Yes, thank it—for trying to protect you.  </w:t>
        <w:br/>
        <w:t>Even if it overreacts sometimes, its intention is care.</w:t>
        <w:br/>
        <w:br/>
        <w:t>Now let’s introduce a new message.</w:t>
        <w:br/>
        <w:br/>
        <w:t xml:space="preserve">Repeat, silently or aloud:  </w:t>
        <w:br/>
        <w:t>“I am safe in this moment. My body can calm. My mind can rest.”</w:t>
        <w:br/>
        <w:br/>
        <w:t xml:space="preserve">Let the words land.  </w:t>
        <w:br/>
        <w:t xml:space="preserve">Even if part of you doubts them.  </w:t>
        <w:br/>
        <w:t xml:space="preserve">Especially if part of you doubts them.  </w:t>
        <w:br/>
        <w:t>These words are seeds. And your nervous system is listening.</w:t>
        <w:br/>
        <w:br/>
        <w:t>Let’s deepen that with imagery.</w:t>
        <w:br/>
        <w:br/>
        <w:t xml:space="preserve">Imagine you’re lying in a hammock—gently swaying under the shade of a tree.  </w:t>
        <w:br/>
        <w:t xml:space="preserve">The wind is soft. The sun is filtered.  </w:t>
        <w:br/>
        <w:t xml:space="preserve">And each movement of the hammock matches the rhythm of your breath.  </w:t>
        <w:br/>
        <w:t>No place to go. Nothing to prove. Just being.</w:t>
        <w:br/>
        <w:br/>
        <w:t xml:space="preserve">In this image, your heart slows.  </w:t>
        <w:br/>
        <w:t xml:space="preserve">Your breath deepens.  </w:t>
        <w:br/>
        <w:t xml:space="preserve">And your body learns… not everything that rises is a threat.  </w:t>
        <w:br/>
        <w:t>Not every sensation means something is wrong.</w:t>
        <w:br/>
        <w:br/>
        <w:t xml:space="preserve">You may still feel waves. And that’s okay.  </w:t>
        <w:br/>
        <w:t>What matters is how you greet them.</w:t>
        <w:br/>
        <w:br/>
        <w:t>So when the next sensation comes—be it tightness, heat, fluttering—try this:</w:t>
        <w:br/>
        <w:br/>
        <w:t xml:space="preserve">Pause.  </w:t>
        <w:br/>
        <w:t xml:space="preserve">Acknowledge it.  </w:t>
        <w:br/>
        <w:t xml:space="preserve">And then say:  </w:t>
        <w:br/>
        <w:t>“Hello. I see you. You are allowed. And I am allowed to be calm.”</w:t>
        <w:br/>
        <w:br/>
        <w:t>That’s all.</w:t>
        <w:br/>
        <w:br/>
        <w:t xml:space="preserve">Each time you do this, you build new neural paths.  </w:t>
        <w:br/>
        <w:t xml:space="preserve">Each repetition is a vote for safety.  </w:t>
        <w:br/>
        <w:t xml:space="preserve">A choice for presence.  </w:t>
        <w:br/>
        <w:t>A shift away from fear.</w:t>
        <w:br/>
        <w:br/>
        <w:t xml:space="preserve">And if panic ever returns, you will meet it from a place of preparation.  </w:t>
        <w:br/>
        <w:t xml:space="preserve">Not resistance, but recognition.  </w:t>
        <w:br/>
        <w:t>Not fear, but familiarity.</w:t>
        <w:br/>
        <w:br/>
        <w:t xml:space="preserve">Take one last deep breath.  </w:t>
        <w:br/>
        <w:t xml:space="preserve">Anchor yourself in this truth:  </w:t>
        <w:br/>
        <w:t xml:space="preserve">You are not the sensation.  </w:t>
        <w:br/>
        <w:t xml:space="preserve">You are the one who observes.  </w:t>
        <w:br/>
        <w:t>And in this space of awareness, you are free.</w:t>
        <w:br/>
        <w:br/>
        <w:t xml:space="preserve">Come back gently.  </w:t>
        <w:br/>
        <w:t>And carry this calm with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